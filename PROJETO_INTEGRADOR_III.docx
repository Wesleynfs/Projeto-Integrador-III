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420" w:firstLine="700"/>
        <w:jc w:val="center"/>
        <w:rPr>
          <w:rFonts w:ascii="Arial" w:hAnsi="Arial" w:eastAsia="Arial" w:cs="Arial"/>
        </w:rPr>
      </w:pPr>
    </w:p>
    <w:p>
      <w:pPr>
        <w:ind w:left="720" w:firstLine="0"/>
        <w:jc w:val="center"/>
        <w:rPr>
          <w:rFonts w:ascii="Arial" w:hAnsi="Arial" w:eastAsia="Arial" w:cs="Arial"/>
        </w:rPr>
      </w:pPr>
      <w:r>
        <w:rPr>
          <w:rFonts w:ascii="Arial" w:hAnsi="Arial" w:eastAsia="Arial" w:cs="Arial"/>
          <w:rtl w:val="0"/>
        </w:rPr>
        <w:t>Rodrigo Bevilacqua Marcondes¹; Marcos Aurélio Cordeiro¹;</w:t>
      </w:r>
    </w:p>
    <w:p>
      <w:pPr>
        <w:ind w:left="2160" w:firstLine="720"/>
        <w:jc w:val="left"/>
        <w:rPr>
          <w:rFonts w:ascii="Arial" w:hAnsi="Arial" w:eastAsia="Arial" w:cs="Arial"/>
          <w:vertAlign w:val="superscript"/>
        </w:rPr>
      </w:pPr>
      <w:r>
        <w:rPr>
          <w:rFonts w:ascii="Arial" w:hAnsi="Arial" w:eastAsia="Arial" w:cs="Arial"/>
          <w:rtl w:val="0"/>
        </w:rPr>
        <w:t>Wesley de Araujo</w:t>
      </w:r>
      <w:r>
        <w:rPr>
          <w:rFonts w:ascii="Arial" w:hAnsi="Arial" w:eastAsia="Arial" w:cs="Arial"/>
          <w:vertAlign w:val="superscript"/>
          <w:rtl w:val="0"/>
        </w:rPr>
        <w:t>2</w:t>
      </w:r>
      <w:r>
        <w:rPr>
          <w:rFonts w:ascii="Arial" w:hAnsi="Arial" w:eastAsia="Arial" w:cs="Arial"/>
          <w:rtl w:val="0"/>
        </w:rPr>
        <w:t>; Felipe Fillus</w:t>
      </w:r>
      <w:r>
        <w:rPr>
          <w:rFonts w:ascii="Arial" w:hAnsi="Arial" w:eastAsia="Arial" w:cs="Arial"/>
          <w:vertAlign w:val="superscript"/>
          <w:rtl w:val="0"/>
        </w:rPr>
        <w:t>2</w:t>
      </w:r>
    </w:p>
    <w:p>
      <w:pPr>
        <w:ind w:left="720" w:firstLine="0"/>
        <w:jc w:val="center"/>
        <w:rPr>
          <w:rFonts w:ascii="Arial" w:hAnsi="Arial" w:eastAsia="Arial" w:cs="Arial"/>
          <w:vertAlign w:val="superscript"/>
        </w:rPr>
      </w:pPr>
    </w:p>
    <w:p>
      <w:pPr>
        <w:rPr>
          <w:rFonts w:ascii="Arial" w:hAnsi="Arial" w:eastAsia="Arial" w:cs="Arial"/>
          <w:i/>
          <w:sz w:val="20"/>
          <w:szCs w:val="20"/>
        </w:rPr>
      </w:pPr>
      <w:r>
        <w:rPr>
          <w:rFonts w:ascii="Arial" w:hAnsi="Arial" w:eastAsia="Arial" w:cs="Arial"/>
          <w:b/>
          <w:i/>
          <w:sz w:val="20"/>
          <w:szCs w:val="20"/>
          <w:vertAlign w:val="superscript"/>
          <w:rtl w:val="0"/>
        </w:rPr>
        <w:t xml:space="preserve">   ¹      </w:t>
      </w:r>
      <w:r>
        <w:rPr>
          <w:rFonts w:ascii="Arial" w:hAnsi="Arial" w:eastAsia="Arial" w:cs="Arial"/>
          <w:rtl w:val="0"/>
        </w:rPr>
        <w:t>¹</w:t>
      </w:r>
      <w:r>
        <w:rPr>
          <w:rFonts w:ascii="Arial" w:hAnsi="Arial" w:eastAsia="Arial" w:cs="Arial"/>
          <w:i/>
          <w:sz w:val="20"/>
          <w:szCs w:val="20"/>
          <w:rtl w:val="0"/>
        </w:rPr>
        <w:t>Docente do curso de Sistemas de Informação da UNIFACEAR Centro Universitário</w:t>
      </w:r>
    </w:p>
    <w:p>
      <w:pPr>
        <w:rPr>
          <w:rFonts w:ascii="Arial" w:hAnsi="Arial" w:eastAsia="Arial" w:cs="Arial"/>
        </w:rPr>
      </w:pPr>
      <w:r>
        <w:rPr>
          <w:rFonts w:ascii="Arial" w:hAnsi="Arial" w:eastAsia="Arial" w:cs="Arial"/>
          <w:i/>
          <w:sz w:val="20"/>
          <w:szCs w:val="20"/>
          <w:rtl w:val="0"/>
        </w:rPr>
        <w:t xml:space="preserve">       ²Graduando(a) do curso de Sistemas de Informação e análise de sistemas da UNIFACEAR</w:t>
      </w:r>
    </w:p>
    <w:p/>
    <w:p>
      <w:pPr>
        <w:jc w:val="both"/>
      </w:pPr>
    </w:p>
    <w:p>
      <w:pPr>
        <w:jc w:val="both"/>
        <w:rPr>
          <w:rFonts w:ascii="Arial" w:hAnsi="Arial" w:eastAsia="Arial" w:cs="Arial"/>
          <w:b/>
        </w:rPr>
      </w:pPr>
      <w:r>
        <w:rPr>
          <w:rFonts w:ascii="Arial" w:hAnsi="Arial" w:eastAsia="Arial" w:cs="Arial"/>
          <w:b/>
          <w:rtl w:val="0"/>
        </w:rPr>
        <w:t>RESUMO</w:t>
      </w:r>
    </w:p>
    <w:p>
      <w:pPr>
        <w:jc w:val="both"/>
        <w:rPr>
          <w:rFonts w:ascii="Arial" w:hAnsi="Arial" w:eastAsia="Arial" w:cs="Arial"/>
          <w:i/>
          <w:sz w:val="20"/>
          <w:szCs w:val="20"/>
        </w:rPr>
      </w:pPr>
      <w:r>
        <w:rPr>
          <w:rFonts w:ascii="Arial" w:hAnsi="Arial" w:eastAsia="Arial" w:cs="Arial"/>
          <w:i/>
          <w:sz w:val="20"/>
          <w:szCs w:val="20"/>
          <w:rtl w:val="0"/>
        </w:rPr>
        <w:t>Hoje, grande parte das empresas do cotidiano busca um mercado que evolui e amplia seus negócios sempre, e onde o custo da mão-de-obra é reduzido e as vendas com seus produtos ou negócios aumentam, mas nem sempre é evidente que os negócios são organizados de forma que sejam ágeis para uma empresa em questão. Assim, nosso objetivo conjunto com as disciplinas de Sistema de Informação III e Análise de Sistemas III da UNIFACEAR foi criar um aplicativo para o ambiente de trabalho de desktop que permita o gerenciamento de dados daqueles que pretendem se candidatar a campeonatos e se familiarizar ainda mais com o mundo da automóvel.</w:t>
      </w:r>
    </w:p>
    <w:p>
      <w:pPr>
        <w:jc w:val="both"/>
        <w:rPr>
          <w:rFonts w:ascii="Arial" w:hAnsi="Arial" w:eastAsia="Arial" w:cs="Arial"/>
          <w:i/>
          <w:sz w:val="20"/>
          <w:szCs w:val="20"/>
        </w:rPr>
      </w:pPr>
    </w:p>
    <w:p>
      <w:pPr>
        <w:jc w:val="both"/>
        <w:rPr>
          <w:rFonts w:ascii="Arial" w:hAnsi="Arial" w:eastAsia="Arial" w:cs="Arial"/>
          <w:i/>
          <w:sz w:val="20"/>
          <w:szCs w:val="20"/>
        </w:rPr>
      </w:pPr>
      <w:r>
        <w:rPr>
          <w:rFonts w:ascii="Arial" w:hAnsi="Arial" w:eastAsia="Arial" w:cs="Arial"/>
          <w:i/>
          <w:sz w:val="20"/>
          <w:szCs w:val="20"/>
          <w:rtl w:val="0"/>
        </w:rPr>
        <w:t>Palavras chave: kartódromos, tecnologia , veículos, aplicativos desktop.</w:t>
      </w:r>
    </w:p>
    <w:p>
      <w:pPr>
        <w:jc w:val="both"/>
        <w:rPr>
          <w:rFonts w:ascii="Arial" w:hAnsi="Arial" w:eastAsia="Arial" w:cs="Arial"/>
        </w:rPr>
      </w:pPr>
    </w:p>
    <w:p>
      <w:pPr>
        <w:jc w:val="both"/>
        <w:rPr>
          <w:rFonts w:ascii="Arial" w:hAnsi="Arial" w:eastAsia="Arial" w:cs="Arial"/>
        </w:rPr>
      </w:pPr>
    </w:p>
    <w:p>
      <w:pPr>
        <w:jc w:val="both"/>
        <w:rPr>
          <w:rFonts w:ascii="Arial" w:hAnsi="Arial" w:eastAsia="Arial" w:cs="Arial"/>
          <w:b/>
          <w:i/>
        </w:rPr>
      </w:pPr>
      <w:r>
        <w:rPr>
          <w:rFonts w:ascii="Arial" w:hAnsi="Arial" w:eastAsia="Arial" w:cs="Arial"/>
          <w:b/>
          <w:i/>
          <w:rtl w:val="0"/>
        </w:rPr>
        <w:t>ABSTRACT</w:t>
      </w:r>
    </w:p>
    <w:p>
      <w:pPr>
        <w:jc w:val="both"/>
        <w:rPr>
          <w:rFonts w:ascii="Arial" w:hAnsi="Arial" w:eastAsia="Arial" w:cs="Arial"/>
          <w:i/>
          <w:sz w:val="20"/>
          <w:szCs w:val="20"/>
        </w:rPr>
      </w:pPr>
      <w:r>
        <w:rPr>
          <w:rFonts w:ascii="Arial" w:hAnsi="Arial" w:eastAsia="Arial" w:cs="Arial"/>
          <w:i/>
          <w:sz w:val="20"/>
          <w:szCs w:val="20"/>
          <w:rtl w:val="0"/>
        </w:rPr>
        <w:t>Today, a large part of the companies in the daily, search for a market that evolves and grows their business always, and where the cost of labor is reduced, and sales with their product or business increased, but not always it is evident that business are organized so that it is agile for a company in question. Thus, our joint goal with the disciplines of Information System III and Systems Analysis III at UNIFACEAR was create an application for the desktop work environment that allows the management of data of those who intend to apply for championships and familiarize themselves further with the world of the automobile.</w:t>
      </w:r>
    </w:p>
    <w:p>
      <w:pPr>
        <w:jc w:val="both"/>
        <w:rPr>
          <w:rFonts w:ascii="Arial" w:hAnsi="Arial" w:eastAsia="Arial" w:cs="Arial"/>
          <w:sz w:val="20"/>
          <w:szCs w:val="20"/>
        </w:rPr>
      </w:pPr>
    </w:p>
    <w:p>
      <w:pPr>
        <w:jc w:val="both"/>
        <w:rPr>
          <w:rFonts w:ascii="Arial" w:hAnsi="Arial" w:eastAsia="Arial" w:cs="Arial"/>
          <w:i/>
          <w:sz w:val="20"/>
          <w:szCs w:val="20"/>
        </w:rPr>
      </w:pPr>
      <w:r>
        <w:rPr>
          <w:rFonts w:ascii="Arial" w:hAnsi="Arial" w:eastAsia="Arial" w:cs="Arial"/>
          <w:i/>
          <w:sz w:val="20"/>
          <w:szCs w:val="20"/>
          <w:rtl w:val="0"/>
        </w:rPr>
        <w:t>Key Words: karting tracks, technology, vehicles, desktop applications.</w:t>
      </w:r>
    </w:p>
    <w:p>
      <w:pPr>
        <w:jc w:val="both"/>
        <w:rPr>
          <w:rFonts w:ascii="Arial" w:hAnsi="Arial" w:eastAsia="Arial" w:cs="Arial"/>
        </w:rPr>
      </w:pPr>
    </w:p>
    <w:p>
      <w:pPr>
        <w:jc w:val="both"/>
        <w:rPr>
          <w:rFonts w:ascii="Arial" w:hAnsi="Arial" w:eastAsia="Arial" w:cs="Arial"/>
        </w:rPr>
      </w:pPr>
    </w:p>
    <w:p>
      <w:pPr>
        <w:jc w:val="both"/>
        <w:rPr>
          <w:rFonts w:ascii="Arial" w:hAnsi="Arial" w:eastAsia="Arial" w:cs="Arial"/>
          <w:b/>
        </w:rPr>
      </w:pPr>
      <w:r>
        <w:rPr>
          <w:rFonts w:ascii="Arial" w:hAnsi="Arial" w:eastAsia="Arial" w:cs="Arial"/>
          <w:b/>
          <w:rtl w:val="0"/>
        </w:rPr>
        <w:t xml:space="preserve">1. INTRODUÇÃO </w:t>
      </w:r>
    </w:p>
    <w:p>
      <w:pPr>
        <w:jc w:val="both"/>
        <w:rPr>
          <w:rFonts w:ascii="Arial" w:hAnsi="Arial" w:eastAsia="Arial" w:cs="Arial"/>
          <w:b/>
        </w:rPr>
      </w:pPr>
    </w:p>
    <w:p>
      <w:pPr>
        <w:spacing w:line="360" w:lineRule="auto"/>
        <w:ind w:firstLine="851"/>
        <w:jc w:val="both"/>
        <w:rPr>
          <w:rFonts w:ascii="Arial" w:hAnsi="Arial" w:eastAsia="Arial" w:cs="Arial"/>
          <w:sz w:val="22"/>
          <w:szCs w:val="22"/>
        </w:rPr>
      </w:pPr>
      <w:r>
        <w:rPr>
          <w:rFonts w:ascii="Arial" w:hAnsi="Arial" w:eastAsia="Arial" w:cs="Arial"/>
          <w:sz w:val="22"/>
          <w:szCs w:val="22"/>
          <w:rtl w:val="0"/>
        </w:rPr>
        <w:t>O kart surgiu em meados dos anos 50 nos EUA onde os após a segunda guerra mundial, ele inicialmente foi projetado por pilotos de aviões onde o foco era apenas a diversão dos mesmos, fato que hoje em dia virou algo que é conhecido como um esporte praticado mundialmente por jovens e adultos de todas as idades.</w:t>
      </w:r>
    </w:p>
    <w:p>
      <w:pPr>
        <w:spacing w:line="360" w:lineRule="auto"/>
        <w:ind w:firstLine="851"/>
        <w:jc w:val="both"/>
        <w:rPr>
          <w:rFonts w:ascii="Arial" w:hAnsi="Arial" w:eastAsia="Arial" w:cs="Arial"/>
          <w:sz w:val="22"/>
          <w:szCs w:val="22"/>
        </w:rPr>
      </w:pPr>
      <w:r>
        <w:rPr>
          <w:rFonts w:ascii="Arial" w:hAnsi="Arial" w:eastAsia="Arial" w:cs="Arial"/>
          <w:sz w:val="22"/>
          <w:szCs w:val="22"/>
          <w:rtl w:val="0"/>
        </w:rPr>
        <w:t>No ano 1956 foi o primeiro kartódromo, que consiste em uma pista para treinos e corridas de kart, no sul da Califórnia nos EUA por Art Ingels que é conhecido mundialmente como “o pai do kart”. No Brasil o mesmo chegou por volta dos anos 60 com uma grande corrida chamada “500 Milhas de Kart Granja Vianna”, que consistia em uma corrida de persistência no qual os pilotos tinham que passar por uma prova de 12 horas e se passava no município Cotia, localizado em São Paulo. Hoje os Kartódromos e os Karts são espalhados por todo o mundo tendo pistas de diversos tipos e tamanhos.</w:t>
      </w:r>
    </w:p>
    <w:p>
      <w:pPr>
        <w:spacing w:line="360" w:lineRule="auto"/>
        <w:ind w:firstLine="720"/>
        <w:jc w:val="both"/>
        <w:rPr>
          <w:rFonts w:ascii="Arial" w:hAnsi="Arial" w:eastAsia="Arial" w:cs="Arial"/>
        </w:rPr>
      </w:pPr>
      <w:r>
        <w:rPr>
          <w:rFonts w:ascii="Arial" w:hAnsi="Arial" w:eastAsia="Arial" w:cs="Arial"/>
          <w:sz w:val="22"/>
          <w:szCs w:val="22"/>
          <w:rtl w:val="0"/>
        </w:rPr>
        <w:t xml:space="preserve">Esse artigo está sendo feito com o propósito de relatar do que se trata o projeto e de como ele foi feito. Para retratar e informar as suas funcionalidades e características serão utilizados certos métodos da linguagem UML, esses que descreverão a noção do que e como o projeto do sistema de gestão funcionará. </w:t>
      </w:r>
    </w:p>
    <w:p>
      <w:pPr>
        <w:spacing w:line="360" w:lineRule="auto"/>
        <w:ind w:firstLine="851"/>
        <w:jc w:val="both"/>
        <w:rPr>
          <w:rFonts w:ascii="Arial" w:hAnsi="Arial" w:eastAsia="Arial" w:cs="Arial"/>
          <w:sz w:val="22"/>
          <w:szCs w:val="22"/>
        </w:rPr>
      </w:pPr>
      <w:bookmarkStart w:id="0" w:name="_heading=h.n4tiscigq9bp" w:colFirst="0" w:colLast="0"/>
      <w:bookmarkEnd w:id="0"/>
    </w:p>
    <w:p>
      <w:pPr>
        <w:spacing w:line="360" w:lineRule="auto"/>
        <w:ind w:firstLine="851"/>
        <w:jc w:val="both"/>
        <w:rPr>
          <w:rFonts w:ascii="Arial" w:hAnsi="Arial" w:eastAsia="Arial" w:cs="Arial"/>
          <w:sz w:val="22"/>
          <w:szCs w:val="22"/>
        </w:rPr>
      </w:pPr>
    </w:p>
    <w:p>
      <w:pPr>
        <w:jc w:val="both"/>
        <w:rPr>
          <w:rFonts w:ascii="Arial" w:hAnsi="Arial" w:eastAsia="Arial" w:cs="Arial"/>
          <w:b/>
        </w:rPr>
      </w:pPr>
      <w:r>
        <w:rPr>
          <w:rFonts w:ascii="Arial" w:hAnsi="Arial" w:eastAsia="Arial" w:cs="Arial"/>
          <w:b/>
          <w:rtl w:val="0"/>
        </w:rPr>
        <w:t>DESENVOLVIMENTO</w:t>
      </w:r>
    </w:p>
    <w:p>
      <w:pPr>
        <w:jc w:val="both"/>
        <w:rPr>
          <w:rFonts w:ascii="Arial" w:hAnsi="Arial" w:eastAsia="Arial" w:cs="Arial"/>
          <w:sz w:val="22"/>
          <w:szCs w:val="22"/>
        </w:rPr>
      </w:pPr>
      <w:r>
        <w:rPr>
          <w:rFonts w:ascii="Arial" w:hAnsi="Arial" w:eastAsia="Arial" w:cs="Arial"/>
          <w:b/>
          <w:rtl w:val="0"/>
        </w:rPr>
        <w:tab/>
      </w:r>
    </w:p>
    <w:p>
      <w:pPr>
        <w:spacing w:line="360" w:lineRule="auto"/>
        <w:ind w:firstLine="720"/>
        <w:jc w:val="both"/>
        <w:rPr>
          <w:rFonts w:ascii="Arial" w:hAnsi="Arial" w:eastAsia="Arial" w:cs="Arial"/>
          <w:sz w:val="22"/>
          <w:szCs w:val="22"/>
        </w:rPr>
      </w:pPr>
      <w:r>
        <w:rPr>
          <w:rFonts w:ascii="Arial" w:hAnsi="Arial" w:eastAsia="Arial" w:cs="Arial"/>
          <w:sz w:val="22"/>
          <w:szCs w:val="22"/>
          <w:rtl w:val="0"/>
        </w:rPr>
        <w:t>Considerando o crescente mercado de kartódromos e pilotos que desejam entrar no mundo do automobilismo profissional, fora desenvolvido o aplicativo “KartOnRoad” que consiste em melhorar o relacionamento entre estes pilotos e o setor de administração do kartódromo.</w:t>
      </w:r>
    </w:p>
    <w:p>
      <w:pPr>
        <w:spacing w:line="360" w:lineRule="auto"/>
        <w:ind w:firstLine="720"/>
        <w:jc w:val="both"/>
        <w:rPr>
          <w:rFonts w:ascii="Arial" w:hAnsi="Arial" w:eastAsia="Arial" w:cs="Arial"/>
          <w:sz w:val="22"/>
          <w:szCs w:val="22"/>
          <w:highlight w:val="white"/>
        </w:rPr>
      </w:pPr>
      <w:r>
        <w:rPr>
          <w:rFonts w:ascii="Arial" w:hAnsi="Arial" w:eastAsia="Arial" w:cs="Arial"/>
          <w:sz w:val="22"/>
          <w:szCs w:val="22"/>
          <w:rtl w:val="0"/>
        </w:rPr>
        <w:t>O projeto do KartOnRoad consiste em desenvolver o sistema de gestão de kartódromo cujo o objetivo ser  o de permitir seus usuários(Pilotos) de se cadastrarem e logarem no sistema para poder participar das corridas que desejarem. Podendo entrar em corridas normais ou campeonatos que serão realizadas ou criar as suas próprias corridas. Além de poder enviar avisos aos demais participantes da corrida ou convidar outros pilotos, caso o piloto seja o ADM da corrida.</w:t>
      </w:r>
    </w:p>
    <w:p>
      <w:pPr>
        <w:spacing w:line="360" w:lineRule="auto"/>
        <w:ind w:firstLine="720"/>
        <w:jc w:val="both"/>
        <w:rPr>
          <w:rFonts w:ascii="Arial" w:hAnsi="Arial" w:eastAsia="Arial" w:cs="Arial"/>
          <w:sz w:val="22"/>
          <w:szCs w:val="22"/>
          <w:highlight w:val="white"/>
        </w:rPr>
      </w:pPr>
      <w:r>
        <w:rPr>
          <w:rFonts w:ascii="Arial" w:hAnsi="Arial" w:eastAsia="Arial" w:cs="Arial"/>
          <w:sz w:val="22"/>
          <w:szCs w:val="22"/>
          <w:highlight w:val="white"/>
          <w:rtl w:val="0"/>
        </w:rPr>
        <w:t xml:space="preserve">Para documentá-lo foram usados métodos da linguagem UML, esses que servirão para registrar, explicar as funções e características do sistema de </w:t>
      </w:r>
      <w:r>
        <w:rPr>
          <w:rFonts w:ascii="Arial" w:hAnsi="Arial" w:eastAsia="Arial" w:cs="Arial"/>
          <w:sz w:val="22"/>
          <w:szCs w:val="22"/>
          <w:rtl w:val="0"/>
        </w:rPr>
        <w:t>KartOnRoad</w:t>
      </w:r>
      <w:r>
        <w:rPr>
          <w:rFonts w:ascii="Arial" w:hAnsi="Arial" w:eastAsia="Arial" w:cs="Arial"/>
          <w:sz w:val="22"/>
          <w:szCs w:val="22"/>
          <w:highlight w:val="white"/>
          <w:rtl w:val="0"/>
        </w:rPr>
        <w:t>. O documento será composto pelo PMCanvas, a análise de concorrência, os requisitos funcionais e não funcionais, as regras de negócio e o casos de uso, o diagrama de entidade-relacionamento, o modelo de processo de negócio e diagrama de classes para que  desse jeito, o software vai ficar compreensível como um todo (VIEGAS, 2009).</w:t>
      </w:r>
    </w:p>
    <w:p>
      <w:pPr>
        <w:spacing w:line="360" w:lineRule="auto"/>
        <w:ind w:firstLine="720"/>
        <w:jc w:val="both"/>
        <w:rPr>
          <w:rFonts w:ascii="Arial" w:hAnsi="Arial" w:eastAsia="Arial" w:cs="Arial"/>
          <w:sz w:val="22"/>
          <w:szCs w:val="22"/>
          <w:highlight w:val="white"/>
        </w:rPr>
      </w:pPr>
    </w:p>
    <w:p>
      <w:pPr>
        <w:numPr>
          <w:ilvl w:val="1"/>
          <w:numId w:val="1"/>
        </w:numPr>
        <w:ind w:left="0" w:firstLine="0"/>
        <w:jc w:val="both"/>
        <w:rPr>
          <w:rFonts w:ascii="Arial" w:hAnsi="Arial" w:eastAsia="Arial" w:cs="Arial"/>
          <w:b w:val="0"/>
          <w:sz w:val="24"/>
          <w:szCs w:val="24"/>
        </w:rPr>
      </w:pPr>
      <w:r>
        <w:rPr>
          <w:rFonts w:ascii="Arial" w:hAnsi="Arial" w:eastAsia="Arial" w:cs="Arial"/>
          <w:b w:val="0"/>
          <w:sz w:val="24"/>
          <w:szCs w:val="24"/>
          <w:rtl w:val="0"/>
        </w:rPr>
        <w:t>PMCANVAS</w:t>
      </w:r>
    </w:p>
    <w:p>
      <w:pPr>
        <w:spacing w:line="360" w:lineRule="auto"/>
        <w:jc w:val="both"/>
        <w:rPr>
          <w:rFonts w:ascii="Arial" w:hAnsi="Arial" w:eastAsia="Arial" w:cs="Arial"/>
        </w:rPr>
      </w:pPr>
    </w:p>
    <w:p>
      <w:pPr>
        <w:spacing w:line="360" w:lineRule="auto"/>
        <w:jc w:val="both"/>
        <w:rPr>
          <w:rFonts w:ascii="Arial" w:hAnsi="Arial" w:eastAsia="Arial" w:cs="Arial"/>
          <w:sz w:val="22"/>
          <w:szCs w:val="22"/>
          <w:highlight w:val="white"/>
        </w:rPr>
      </w:pPr>
      <w:r>
        <w:rPr>
          <w:rFonts w:ascii="Arial" w:hAnsi="Arial" w:eastAsia="Arial" w:cs="Arial"/>
          <w:sz w:val="22"/>
          <w:szCs w:val="22"/>
          <w:rtl w:val="0"/>
        </w:rPr>
        <w:t xml:space="preserve">Project </w:t>
      </w:r>
      <w:r>
        <w:rPr>
          <w:rFonts w:ascii="Arial" w:hAnsi="Arial" w:eastAsia="Arial" w:cs="Arial"/>
          <w:i/>
          <w:sz w:val="22"/>
          <w:szCs w:val="22"/>
          <w:rtl w:val="0"/>
        </w:rPr>
        <w:t>Model Canvas (PMCanvas)</w:t>
      </w:r>
      <w:r>
        <w:rPr>
          <w:rFonts w:ascii="Arial" w:hAnsi="Arial" w:eastAsia="Arial" w:cs="Arial"/>
          <w:sz w:val="22"/>
          <w:szCs w:val="22"/>
          <w:rtl w:val="0"/>
        </w:rPr>
        <w:t xml:space="preserve"> </w:t>
      </w:r>
      <w:r>
        <w:rPr>
          <w:rFonts w:ascii="Arial" w:hAnsi="Arial" w:eastAsia="Arial" w:cs="Arial"/>
          <w:sz w:val="22"/>
          <w:szCs w:val="22"/>
          <w:highlight w:val="white"/>
          <w:rtl w:val="0"/>
        </w:rPr>
        <w:t xml:space="preserve">é uma ferramenta usada para desenvolver projetos de uma maneira rápida e em conjunto, porque prevê a participação de vários profissionais que têm conhecimento e poder de decisão sobre o projeto, permitindo que todos os envolvidos nas ideias participem de forma colaborativa, de maneira que vão dar consistência ao trabalho (BUILDER, 2017). </w:t>
      </w:r>
    </w:p>
    <w:p>
      <w:pPr>
        <w:spacing w:line="360" w:lineRule="auto"/>
        <w:jc w:val="both"/>
        <w:rPr>
          <w:rFonts w:ascii="Arial" w:hAnsi="Arial" w:eastAsia="Arial" w:cs="Arial"/>
          <w:sz w:val="22"/>
          <w:szCs w:val="22"/>
          <w:highlight w:val="white"/>
        </w:rPr>
      </w:pPr>
      <w:r>
        <w:rPr>
          <w:rFonts w:ascii="Arial" w:hAnsi="Arial" w:eastAsia="Arial" w:cs="Arial"/>
          <w:b/>
          <w:sz w:val="22"/>
          <w:szCs w:val="22"/>
          <w:rtl w:val="0"/>
        </w:rPr>
        <w:tab/>
      </w:r>
      <w:r>
        <w:rPr>
          <w:rFonts w:ascii="Arial" w:hAnsi="Arial" w:eastAsia="Arial" w:cs="Arial"/>
          <w:sz w:val="22"/>
          <w:szCs w:val="22"/>
          <w:rtl w:val="0"/>
        </w:rPr>
        <w:t xml:space="preserve">Pode ser definida também como uma metodologia robusta, porém simples, de planejamento de projetos. </w:t>
      </w:r>
      <w:r>
        <w:rPr>
          <w:rFonts w:ascii="Arial" w:hAnsi="Arial" w:eastAsia="Arial" w:cs="Arial"/>
          <w:sz w:val="22"/>
          <w:szCs w:val="22"/>
          <w:highlight w:val="white"/>
          <w:rtl w:val="0"/>
        </w:rPr>
        <w:t>Os seus componentes estão organizados em blocos de perguntas (Por quê, O quê, Quem, Como, Quando e Quanto) que estão integrados de forma que seja possível gerenciar um projeto, como mostrado na Figura 1 (BUILDER, 2017).</w:t>
      </w:r>
    </w:p>
    <w:p>
      <w:pPr>
        <w:spacing w:line="360" w:lineRule="auto"/>
        <w:jc w:val="both"/>
        <w:rPr>
          <w:rFonts w:ascii="Arial" w:hAnsi="Arial" w:eastAsia="Arial" w:cs="Arial"/>
          <w:sz w:val="22"/>
          <w:szCs w:val="22"/>
          <w:highlight w:val="white"/>
        </w:rPr>
      </w:pPr>
      <w:r>
        <w:rPr>
          <w:rFonts w:ascii="Arial" w:hAnsi="Arial" w:eastAsia="Arial" w:cs="Arial"/>
          <w:sz w:val="22"/>
          <w:szCs w:val="22"/>
          <w:highlight w:val="white"/>
        </w:rPr>
        <w:drawing>
          <wp:inline distT="114300" distB="114300" distL="114300" distR="114300">
            <wp:extent cx="5582285" cy="3721100"/>
            <wp:effectExtent l="0" t="0" r="0" b="0"/>
            <wp:docPr id="16" name="image7.jpg"/>
            <wp:cNvGraphicFramePr/>
            <a:graphic xmlns:a="http://schemas.openxmlformats.org/drawingml/2006/main">
              <a:graphicData uri="http://schemas.openxmlformats.org/drawingml/2006/picture">
                <pic:pic xmlns:pic="http://schemas.openxmlformats.org/drawingml/2006/picture">
                  <pic:nvPicPr>
                    <pic:cNvPr id="16" name="image7.jpg"/>
                    <pic:cNvPicPr preferRelativeResize="0"/>
                  </pic:nvPicPr>
                  <pic:blipFill>
                    <a:blip r:embed="rId10"/>
                    <a:srcRect/>
                    <a:stretch>
                      <a:fillRect/>
                    </a:stretch>
                  </pic:blipFill>
                  <pic:spPr>
                    <a:xfrm>
                      <a:off x="0" y="0"/>
                      <a:ext cx="5582285" cy="3721100"/>
                    </a:xfrm>
                    <a:prstGeom prst="rect">
                      <a:avLst/>
                    </a:prstGeom>
                  </pic:spPr>
                </pic:pic>
              </a:graphicData>
            </a:graphic>
          </wp:inline>
        </w:drawing>
      </w:r>
    </w:p>
    <w:p>
      <w:pPr>
        <w:spacing w:line="360" w:lineRule="auto"/>
        <w:rPr>
          <w:rFonts w:ascii="Arial" w:hAnsi="Arial" w:eastAsia="Arial" w:cs="Arial"/>
          <w:sz w:val="20"/>
          <w:szCs w:val="20"/>
          <w:highlight w:val="white"/>
        </w:rPr>
      </w:pPr>
      <w:r>
        <w:rPr>
          <w:rFonts w:ascii="Arial" w:hAnsi="Arial" w:eastAsia="Arial" w:cs="Arial"/>
          <w:sz w:val="20"/>
          <w:szCs w:val="20"/>
          <w:highlight w:val="white"/>
          <w:rtl w:val="0"/>
        </w:rPr>
        <w:t>FIGURA 1: PMCANVAS DO PROJETO</w:t>
      </w:r>
    </w:p>
    <w:p>
      <w:pPr>
        <w:spacing w:line="360" w:lineRule="auto"/>
        <w:rPr>
          <w:rFonts w:ascii="Arial" w:hAnsi="Arial" w:eastAsia="Arial" w:cs="Arial"/>
          <w:sz w:val="20"/>
          <w:szCs w:val="20"/>
        </w:rPr>
      </w:pPr>
      <w:r>
        <w:rPr>
          <w:rFonts w:ascii="Arial" w:hAnsi="Arial" w:eastAsia="Arial" w:cs="Arial"/>
          <w:sz w:val="20"/>
          <w:szCs w:val="20"/>
          <w:highlight w:val="white"/>
          <w:rtl w:val="0"/>
        </w:rPr>
        <w:t>FONTE: OS AUTORES</w:t>
      </w:r>
    </w:p>
    <w:p>
      <w:pPr>
        <w:spacing w:line="360" w:lineRule="auto"/>
        <w:jc w:val="both"/>
        <w:rPr>
          <w:rFonts w:ascii="Arial" w:hAnsi="Arial" w:eastAsia="Arial" w:cs="Arial"/>
        </w:rPr>
      </w:pPr>
    </w:p>
    <w:p>
      <w:pPr>
        <w:numPr>
          <w:ilvl w:val="1"/>
          <w:numId w:val="1"/>
        </w:numPr>
        <w:ind w:left="0" w:firstLine="0"/>
        <w:jc w:val="both"/>
        <w:rPr>
          <w:rFonts w:ascii="Arial" w:hAnsi="Arial" w:eastAsia="Arial" w:cs="Arial"/>
          <w:b w:val="0"/>
          <w:sz w:val="24"/>
          <w:szCs w:val="24"/>
        </w:rPr>
      </w:pPr>
      <w:r>
        <w:rPr>
          <w:rFonts w:ascii="Arial" w:hAnsi="Arial" w:eastAsia="Arial" w:cs="Arial"/>
          <w:sz w:val="24"/>
          <w:szCs w:val="24"/>
          <w:rtl w:val="0"/>
        </w:rPr>
        <w:t>ANÁLISE DE CONCORRÊNCIA</w:t>
      </w:r>
    </w:p>
    <w:p>
      <w:pPr>
        <w:spacing w:line="360" w:lineRule="auto"/>
        <w:jc w:val="both"/>
        <w:rPr>
          <w:rFonts w:ascii="Arial" w:hAnsi="Arial" w:eastAsia="Arial" w:cs="Arial"/>
          <w:b w:val="0"/>
          <w:sz w:val="24"/>
          <w:szCs w:val="24"/>
        </w:rPr>
      </w:pPr>
    </w:p>
    <w:p>
      <w:pPr>
        <w:spacing w:line="360" w:lineRule="auto"/>
        <w:ind w:firstLine="851"/>
        <w:jc w:val="both"/>
        <w:rPr>
          <w:rFonts w:ascii="Arial" w:hAnsi="Arial" w:eastAsia="Arial" w:cs="Arial"/>
          <w:sz w:val="22"/>
          <w:szCs w:val="22"/>
        </w:rPr>
      </w:pPr>
      <w:r>
        <w:rPr>
          <w:rFonts w:ascii="Arial" w:hAnsi="Arial" w:eastAsia="Arial" w:cs="Arial"/>
          <w:sz w:val="22"/>
          <w:szCs w:val="22"/>
          <w:rtl w:val="0"/>
        </w:rPr>
        <w:t>A análise de concorrência por sua vez, é utilizada de forma estratégica entre empresas, tem como objetivo analisar e estudar os cenários onde softwares parecidos ou com o mesmo objetivo atuam, e a forma com que eles se relacionam com o cliente final, sendo assim servindo como um auxílio para fortalecer a posição da empresa no mercado ou até mesmo para auxiliar na criação de novas ideias para novos produtos para a empresa.</w:t>
      </w:r>
    </w:p>
    <w:p>
      <w:pPr>
        <w:spacing w:line="360" w:lineRule="auto"/>
        <w:ind w:firstLine="851"/>
        <w:jc w:val="both"/>
        <w:rPr>
          <w:rFonts w:ascii="Arial" w:hAnsi="Arial" w:eastAsia="Arial" w:cs="Arial"/>
          <w:sz w:val="22"/>
          <w:szCs w:val="22"/>
        </w:rPr>
      </w:pPr>
      <w:r>
        <w:rPr>
          <w:rFonts w:ascii="Arial" w:hAnsi="Arial" w:eastAsia="Arial" w:cs="Arial"/>
          <w:sz w:val="22"/>
          <w:szCs w:val="22"/>
          <w:rtl w:val="0"/>
        </w:rPr>
        <w:t>Na figura 02 está uma análise de concorrência entre KartOnRoad e RaceTracksKGV.</w:t>
      </w:r>
    </w:p>
    <w:p>
      <w:pPr>
        <w:spacing w:line="360" w:lineRule="auto"/>
        <w:ind w:firstLine="851"/>
        <w:jc w:val="both"/>
        <w:rPr>
          <w:rFonts w:ascii="Arial" w:hAnsi="Arial" w:eastAsia="Arial" w:cs="Arial"/>
          <w:sz w:val="22"/>
          <w:szCs w:val="22"/>
        </w:rPr>
      </w:pPr>
    </w:p>
    <w:p>
      <w:pPr>
        <w:spacing w:line="360" w:lineRule="auto"/>
        <w:ind w:firstLine="0"/>
        <w:jc w:val="center"/>
        <w:rPr>
          <w:rFonts w:ascii="Arial" w:hAnsi="Arial" w:eastAsia="Arial" w:cs="Arial"/>
          <w:sz w:val="18"/>
          <w:szCs w:val="18"/>
        </w:rPr>
      </w:pPr>
      <w:r>
        <w:rPr>
          <w:rFonts w:ascii="Arial" w:hAnsi="Arial" w:eastAsia="Arial" w:cs="Arial"/>
          <w:sz w:val="18"/>
          <w:szCs w:val="18"/>
        </w:rPr>
        <w:drawing>
          <wp:inline distT="0" distB="0" distL="114300" distR="114300">
            <wp:extent cx="5570855" cy="2527935"/>
            <wp:effectExtent l="0" t="0" r="0" b="0"/>
            <wp:docPr id="18" name="image5.png" descr="Sem título"/>
            <wp:cNvGraphicFramePr/>
            <a:graphic xmlns:a="http://schemas.openxmlformats.org/drawingml/2006/main">
              <a:graphicData uri="http://schemas.openxmlformats.org/drawingml/2006/picture">
                <pic:pic xmlns:pic="http://schemas.openxmlformats.org/drawingml/2006/picture">
                  <pic:nvPicPr>
                    <pic:cNvPr id="18" name="image5.png" descr="Sem título"/>
                    <pic:cNvPicPr preferRelativeResize="0"/>
                  </pic:nvPicPr>
                  <pic:blipFill>
                    <a:blip r:embed="rId11"/>
                    <a:srcRect/>
                    <a:stretch>
                      <a:fillRect/>
                    </a:stretch>
                  </pic:blipFill>
                  <pic:spPr>
                    <a:xfrm>
                      <a:off x="0" y="0"/>
                      <a:ext cx="5570855" cy="2527935"/>
                    </a:xfrm>
                    <a:prstGeom prst="rect">
                      <a:avLst/>
                    </a:prstGeom>
                  </pic:spPr>
                </pic:pic>
              </a:graphicData>
            </a:graphic>
          </wp:inline>
        </w:drawing>
      </w:r>
    </w:p>
    <w:p>
      <w:pPr>
        <w:spacing w:line="360" w:lineRule="auto"/>
        <w:ind w:firstLine="0"/>
        <w:rPr>
          <w:rFonts w:ascii="Arial" w:hAnsi="Arial" w:eastAsia="Arial" w:cs="Arial"/>
          <w:sz w:val="20"/>
          <w:szCs w:val="20"/>
        </w:rPr>
      </w:pPr>
      <w:r>
        <w:rPr>
          <w:rFonts w:ascii="Arial" w:hAnsi="Arial" w:eastAsia="Arial" w:cs="Arial"/>
          <w:sz w:val="20"/>
          <w:szCs w:val="20"/>
          <w:rtl w:val="0"/>
        </w:rPr>
        <w:t>FIGURA 02: ANÁLISE DE CONCORRÊNCIA</w:t>
      </w:r>
    </w:p>
    <w:p>
      <w:pPr>
        <w:spacing w:line="360" w:lineRule="auto"/>
        <w:ind w:firstLine="0"/>
        <w:rPr>
          <w:rFonts w:ascii="Arial" w:hAnsi="Arial" w:eastAsia="Arial" w:cs="Arial"/>
          <w:sz w:val="20"/>
          <w:szCs w:val="20"/>
        </w:rPr>
      </w:pPr>
      <w:r>
        <w:rPr>
          <w:rFonts w:ascii="Arial" w:hAnsi="Arial" w:eastAsia="Arial" w:cs="Arial"/>
          <w:sz w:val="20"/>
          <w:szCs w:val="20"/>
          <w:rtl w:val="0"/>
        </w:rPr>
        <w:t>FONTE: OS AUTORES (2020)</w:t>
      </w:r>
    </w:p>
    <w:p>
      <w:pPr>
        <w:spacing w:line="360" w:lineRule="auto"/>
        <w:ind w:firstLine="851"/>
        <w:jc w:val="both"/>
        <w:rPr>
          <w:rFonts w:ascii="Arial" w:hAnsi="Arial" w:eastAsia="Arial" w:cs="Arial"/>
          <w:sz w:val="22"/>
          <w:szCs w:val="22"/>
        </w:rPr>
      </w:pPr>
      <w:r>
        <w:rPr>
          <w:rFonts w:ascii="Arial" w:hAnsi="Arial" w:eastAsia="Arial" w:cs="Arial"/>
          <w:sz w:val="22"/>
          <w:szCs w:val="22"/>
          <w:rtl w:val="0"/>
        </w:rPr>
        <w:t>.</w:t>
      </w:r>
    </w:p>
    <w:p>
      <w:pPr>
        <w:numPr>
          <w:ilvl w:val="1"/>
          <w:numId w:val="1"/>
        </w:numPr>
        <w:ind w:left="0" w:firstLine="0"/>
        <w:jc w:val="both"/>
        <w:rPr>
          <w:rFonts w:ascii="Arial" w:hAnsi="Arial" w:eastAsia="Arial" w:cs="Arial"/>
          <w:b w:val="0"/>
          <w:sz w:val="24"/>
          <w:szCs w:val="24"/>
        </w:rPr>
      </w:pPr>
      <w:r>
        <w:rPr>
          <w:rFonts w:ascii="Arial" w:hAnsi="Arial" w:eastAsia="Arial" w:cs="Arial"/>
          <w:sz w:val="24"/>
          <w:szCs w:val="24"/>
          <w:rtl w:val="0"/>
        </w:rPr>
        <w:t>MODELO DE PROCESSO DE NEGÓCIO (BPM)</w:t>
      </w:r>
    </w:p>
    <w:p>
      <w:pPr>
        <w:spacing w:line="360" w:lineRule="auto"/>
        <w:jc w:val="both"/>
        <w:rPr>
          <w:rFonts w:ascii="Arial" w:hAnsi="Arial" w:eastAsia="Arial" w:cs="Arial"/>
        </w:rPr>
      </w:pPr>
    </w:p>
    <w:p>
      <w:pPr>
        <w:pBdr>
          <w:top w:val="none" w:color="000000" w:sz="0" w:space="0"/>
          <w:left w:val="none" w:color="000000" w:sz="0" w:space="0"/>
          <w:bottom w:val="none" w:color="000000" w:sz="0" w:space="0"/>
          <w:right w:val="none" w:color="000000" w:sz="0" w:space="0"/>
          <w:between w:val="none" w:color="000000" w:sz="0" w:space="0"/>
        </w:pBdr>
        <w:shd w:val="clear" w:fill="FFFFFF"/>
        <w:spacing w:after="360" w:line="360" w:lineRule="auto"/>
        <w:ind w:firstLine="720"/>
        <w:jc w:val="both"/>
        <w:rPr>
          <w:rFonts w:ascii="Arial" w:hAnsi="Arial" w:eastAsia="Arial" w:cs="Arial"/>
          <w:sz w:val="22"/>
          <w:szCs w:val="22"/>
        </w:rPr>
      </w:pPr>
      <w:r>
        <w:rPr>
          <w:rFonts w:ascii="Arial" w:hAnsi="Arial" w:eastAsia="Arial" w:cs="Arial"/>
          <w:sz w:val="22"/>
          <w:szCs w:val="22"/>
          <w:rtl w:val="0"/>
        </w:rPr>
        <w:t>Modelagem de Processos de Negócio (</w:t>
      </w:r>
      <w:r>
        <w:rPr>
          <w:rFonts w:ascii="Arial" w:hAnsi="Arial" w:eastAsia="Arial" w:cs="Arial"/>
          <w:i/>
          <w:sz w:val="22"/>
          <w:szCs w:val="22"/>
          <w:rtl w:val="0"/>
        </w:rPr>
        <w:t>Business Process Modeling)</w:t>
      </w:r>
      <w:r>
        <w:rPr>
          <w:rFonts w:ascii="Arial" w:hAnsi="Arial" w:eastAsia="Arial" w:cs="Arial"/>
          <w:sz w:val="22"/>
          <w:szCs w:val="22"/>
          <w:rtl w:val="0"/>
        </w:rPr>
        <w:t xml:space="preserve"> é uma demonstração dos processos de negócio de uma empresa ou organização, que tem como objetivo documentar e analisar os processos praticados na mesma. Utilizando BPM é possível compreender as atividades, e mostrar como deve ser executado os processos da empresa. Na figura 3 existe um diagrama de modelagem de processos de negócio mostrando como ocorre as inscrições dos pilotos nas corridas.</w:t>
      </w:r>
    </w:p>
    <w:p>
      <w:pPr>
        <w:pBdr>
          <w:top w:val="none" w:color="000000" w:sz="0" w:space="0"/>
          <w:left w:val="none" w:color="000000" w:sz="0" w:space="0"/>
          <w:bottom w:val="none" w:color="000000" w:sz="0" w:space="0"/>
          <w:right w:val="none" w:color="000000" w:sz="0" w:space="0"/>
          <w:between w:val="none" w:color="000000" w:sz="0" w:space="0"/>
        </w:pBdr>
        <w:shd w:val="clear" w:fill="FFFFFF"/>
        <w:spacing w:after="360" w:line="360" w:lineRule="auto"/>
        <w:ind w:firstLine="720"/>
        <w:jc w:val="both"/>
        <w:rPr>
          <w:rFonts w:ascii="Arial" w:hAnsi="Arial" w:eastAsia="Arial" w:cs="Arial"/>
          <w:sz w:val="22"/>
          <w:szCs w:val="22"/>
        </w:rPr>
      </w:pPr>
    </w:p>
    <w:p>
      <w:pPr>
        <w:pBdr>
          <w:top w:val="none" w:color="000000" w:sz="0" w:space="0"/>
          <w:left w:val="none" w:color="000000" w:sz="0" w:space="0"/>
          <w:bottom w:val="none" w:color="000000" w:sz="0" w:space="0"/>
          <w:right w:val="none" w:color="000000" w:sz="0" w:space="0"/>
          <w:between w:val="none" w:color="000000" w:sz="0" w:space="0"/>
        </w:pBdr>
        <w:shd w:val="clear" w:fill="FFFFFF"/>
        <w:spacing w:after="360" w:line="360" w:lineRule="auto"/>
        <w:ind w:firstLine="720"/>
        <w:jc w:val="both"/>
        <w:rPr>
          <w:rFonts w:ascii="Arial" w:hAnsi="Arial" w:eastAsia="Arial" w:cs="Arial"/>
          <w:sz w:val="22"/>
          <w:szCs w:val="22"/>
        </w:rPr>
      </w:pPr>
    </w:p>
    <w:p>
      <w:pPr>
        <w:pBdr>
          <w:top w:val="none" w:color="000000" w:sz="0" w:space="0"/>
          <w:left w:val="none" w:color="000000" w:sz="0" w:space="0"/>
          <w:bottom w:val="none" w:color="000000" w:sz="0" w:space="0"/>
          <w:right w:val="none" w:color="000000" w:sz="0" w:space="0"/>
          <w:between w:val="none" w:color="000000" w:sz="0" w:space="0"/>
        </w:pBdr>
        <w:shd w:val="clear" w:fill="FFFFFF"/>
        <w:spacing w:after="360" w:line="360" w:lineRule="auto"/>
        <w:ind w:firstLine="720"/>
        <w:jc w:val="both"/>
        <w:rPr>
          <w:rFonts w:ascii="Arial" w:hAnsi="Arial" w:eastAsia="Arial" w:cs="Arial"/>
          <w:sz w:val="22"/>
          <w:szCs w:val="22"/>
        </w:rPr>
      </w:pPr>
    </w:p>
    <w:p>
      <w:pPr>
        <w:spacing w:line="360" w:lineRule="auto"/>
        <w:jc w:val="both"/>
        <w:rPr>
          <w:rFonts w:ascii="Arial" w:hAnsi="Arial" w:eastAsia="Arial" w:cs="Arial"/>
          <w:sz w:val="20"/>
          <w:szCs w:val="20"/>
        </w:rPr>
      </w:pPr>
      <w:bookmarkStart w:id="1" w:name="_heading=h.gjdgxs" w:colFirst="0" w:colLast="0"/>
      <w:bookmarkEnd w:id="1"/>
      <w:r>
        <w:rPr>
          <w:rFonts w:ascii="Arial" w:hAnsi="Arial" w:eastAsia="Arial" w:cs="Arial"/>
          <w:sz w:val="20"/>
          <w:szCs w:val="20"/>
          <w:rtl w:val="0"/>
        </w:rPr>
        <w:t>FIGURA 03: MODELO DE PROCESSO DE NEGÓCIO</w:t>
      </w:r>
      <w:r>
        <w:drawing>
          <wp:anchor distT="114300" distB="114300" distL="114300" distR="114300" simplePos="0" relativeHeight="0" behindDoc="0" locked="0" layoutInCell="1" allowOverlap="1">
            <wp:simplePos x="0" y="0"/>
            <wp:positionH relativeFrom="column">
              <wp:posOffset>114300</wp:posOffset>
            </wp:positionH>
            <wp:positionV relativeFrom="paragraph">
              <wp:posOffset>114300</wp:posOffset>
            </wp:positionV>
            <wp:extent cx="5582285" cy="4324350"/>
            <wp:effectExtent l="0" t="0" r="0" b="0"/>
            <wp:wrapSquare wrapText="bothSides"/>
            <wp:docPr id="14" name="image1.png"/>
            <wp:cNvGraphicFramePr/>
            <a:graphic xmlns:a="http://schemas.openxmlformats.org/drawingml/2006/main">
              <a:graphicData uri="http://schemas.openxmlformats.org/drawingml/2006/picture">
                <pic:pic xmlns:pic="http://schemas.openxmlformats.org/drawingml/2006/picture">
                  <pic:nvPicPr>
                    <pic:cNvPr id="14" name="image1.png"/>
                    <pic:cNvPicPr preferRelativeResize="0"/>
                  </pic:nvPicPr>
                  <pic:blipFill>
                    <a:blip r:embed="rId12"/>
                    <a:srcRect b="10629"/>
                    <a:stretch>
                      <a:fillRect/>
                    </a:stretch>
                  </pic:blipFill>
                  <pic:spPr>
                    <a:xfrm>
                      <a:off x="0" y="0"/>
                      <a:ext cx="5582285" cy="4324350"/>
                    </a:xfrm>
                    <a:prstGeom prst="rect">
                      <a:avLst/>
                    </a:prstGeom>
                  </pic:spPr>
                </pic:pic>
              </a:graphicData>
            </a:graphic>
          </wp:anchor>
        </w:drawing>
      </w:r>
    </w:p>
    <w:p>
      <w:pPr>
        <w:spacing w:line="360" w:lineRule="auto"/>
        <w:rPr>
          <w:rFonts w:ascii="Arial" w:hAnsi="Arial" w:eastAsia="Arial" w:cs="Arial"/>
          <w:sz w:val="20"/>
          <w:szCs w:val="20"/>
        </w:rPr>
      </w:pPr>
      <w:r>
        <w:rPr>
          <w:rFonts w:ascii="Arial" w:hAnsi="Arial" w:eastAsia="Arial" w:cs="Arial"/>
          <w:sz w:val="20"/>
          <w:szCs w:val="20"/>
          <w:rtl w:val="0"/>
        </w:rPr>
        <w:t>FONTE: OS AUTORES (2020)</w:t>
      </w:r>
    </w:p>
    <w:p>
      <w:pPr>
        <w:spacing w:line="360" w:lineRule="auto"/>
        <w:jc w:val="both"/>
        <w:rPr>
          <w:rFonts w:ascii="Arial" w:hAnsi="Arial" w:eastAsia="Arial" w:cs="Arial"/>
        </w:rPr>
      </w:pPr>
    </w:p>
    <w:p>
      <w:pPr>
        <w:numPr>
          <w:ilvl w:val="1"/>
          <w:numId w:val="1"/>
        </w:numPr>
        <w:ind w:left="0" w:firstLine="0"/>
        <w:jc w:val="both"/>
        <w:rPr>
          <w:rFonts w:ascii="Arial" w:hAnsi="Arial" w:eastAsia="Arial" w:cs="Arial"/>
          <w:b w:val="0"/>
          <w:sz w:val="24"/>
          <w:szCs w:val="24"/>
        </w:rPr>
      </w:pPr>
      <w:r>
        <w:rPr>
          <w:rFonts w:ascii="Arial" w:hAnsi="Arial" w:eastAsia="Arial" w:cs="Arial"/>
          <w:sz w:val="24"/>
          <w:szCs w:val="24"/>
          <w:rtl w:val="0"/>
        </w:rPr>
        <w:t>REQUISITOS FUNCIONAIS</w:t>
      </w:r>
    </w:p>
    <w:p>
      <w:pPr>
        <w:spacing w:line="360" w:lineRule="auto"/>
        <w:jc w:val="both"/>
        <w:rPr>
          <w:rFonts w:ascii="Arial" w:hAnsi="Arial" w:eastAsia="Arial" w:cs="Arial"/>
        </w:rPr>
      </w:pPr>
    </w:p>
    <w:p>
      <w:pPr>
        <w:spacing w:line="360" w:lineRule="auto"/>
        <w:jc w:val="both"/>
        <w:rPr>
          <w:rFonts w:ascii="Arial" w:hAnsi="Arial" w:eastAsia="Arial" w:cs="Arial"/>
          <w:b/>
          <w:sz w:val="22"/>
          <w:szCs w:val="22"/>
        </w:rPr>
      </w:pPr>
      <w:r>
        <w:rPr>
          <w:rFonts w:ascii="Arial" w:hAnsi="Arial" w:eastAsia="Arial" w:cs="Arial"/>
          <w:b/>
          <w:sz w:val="22"/>
          <w:szCs w:val="22"/>
          <w:rtl w:val="0"/>
        </w:rPr>
        <w:tab/>
      </w:r>
      <w:r>
        <w:rPr>
          <w:rFonts w:ascii="Arial" w:hAnsi="Arial" w:eastAsia="Arial" w:cs="Arial"/>
          <w:sz w:val="22"/>
          <w:szCs w:val="22"/>
          <w:rtl w:val="0"/>
        </w:rPr>
        <w:t>Os requisitos funcionais representam as necessidades que o sistema deve prover.</w:t>
      </w:r>
    </w:p>
    <w:p>
      <w:pPr>
        <w:spacing w:line="360" w:lineRule="auto"/>
        <w:jc w:val="both"/>
        <w:rPr>
          <w:rFonts w:ascii="Arial" w:hAnsi="Arial" w:eastAsia="Arial" w:cs="Arial"/>
          <w:sz w:val="22"/>
          <w:szCs w:val="22"/>
        </w:rPr>
      </w:pPr>
      <w:r>
        <w:rPr>
          <w:rFonts w:ascii="Arial" w:hAnsi="Arial" w:eastAsia="Arial" w:cs="Arial"/>
          <w:sz w:val="22"/>
          <w:szCs w:val="22"/>
          <w:rtl w:val="0"/>
        </w:rPr>
        <w:t>As colunas possuem os seguintes significados para a tabela 1:</w:t>
      </w:r>
    </w:p>
    <w:p>
      <w:pPr>
        <w:spacing w:line="360" w:lineRule="auto"/>
        <w:jc w:val="both"/>
        <w:rPr>
          <w:rFonts w:ascii="Arial" w:hAnsi="Arial" w:eastAsia="Arial" w:cs="Arial"/>
          <w:sz w:val="22"/>
          <w:szCs w:val="22"/>
        </w:rPr>
      </w:pPr>
    </w:p>
    <w:p>
      <w:pPr>
        <w:numPr>
          <w:ilvl w:val="0"/>
          <w:numId w:val="2"/>
        </w:numPr>
        <w:spacing w:line="360" w:lineRule="auto"/>
        <w:ind w:left="420" w:hanging="360"/>
        <w:jc w:val="both"/>
        <w:rPr>
          <w:rFonts w:ascii="Arial" w:hAnsi="Arial" w:eastAsia="Arial" w:cs="Arial"/>
          <w:sz w:val="22"/>
          <w:szCs w:val="22"/>
        </w:rPr>
      </w:pPr>
      <w:r>
        <w:rPr>
          <w:rFonts w:ascii="Arial" w:hAnsi="Arial" w:eastAsia="Arial" w:cs="Arial"/>
          <w:sz w:val="22"/>
          <w:szCs w:val="22"/>
          <w:rtl w:val="0"/>
        </w:rPr>
        <w:t xml:space="preserve">RF – Identificação do Requisito, composto pela primeira letra da característica de qualidade mais numeração sequencial. </w:t>
      </w:r>
    </w:p>
    <w:p>
      <w:pPr>
        <w:numPr>
          <w:ilvl w:val="0"/>
          <w:numId w:val="2"/>
        </w:numPr>
        <w:spacing w:line="360" w:lineRule="auto"/>
        <w:ind w:left="420" w:hanging="360"/>
        <w:jc w:val="both"/>
        <w:rPr>
          <w:rFonts w:ascii="Arial" w:hAnsi="Arial" w:eastAsia="Arial" w:cs="Arial"/>
          <w:sz w:val="22"/>
          <w:szCs w:val="22"/>
        </w:rPr>
      </w:pPr>
      <w:r>
        <w:rPr>
          <w:rFonts w:ascii="Arial" w:hAnsi="Arial" w:eastAsia="Arial" w:cs="Arial"/>
          <w:sz w:val="22"/>
          <w:szCs w:val="22"/>
          <w:rtl w:val="0"/>
        </w:rPr>
        <w:t>Descrição – descrição do requisito.</w:t>
      </w:r>
    </w:p>
    <w:p>
      <w:pPr>
        <w:numPr>
          <w:ilvl w:val="0"/>
          <w:numId w:val="2"/>
        </w:numPr>
        <w:spacing w:line="360" w:lineRule="auto"/>
        <w:ind w:left="420" w:hanging="360"/>
        <w:jc w:val="both"/>
        <w:rPr>
          <w:rFonts w:ascii="Arial" w:hAnsi="Arial" w:eastAsia="Arial" w:cs="Arial"/>
          <w:sz w:val="22"/>
          <w:szCs w:val="22"/>
          <w:u w:val="none"/>
        </w:rPr>
      </w:pPr>
      <w:r>
        <w:rPr>
          <w:rFonts w:ascii="Arial" w:hAnsi="Arial" w:eastAsia="Arial" w:cs="Arial"/>
          <w:sz w:val="22"/>
          <w:szCs w:val="22"/>
          <w:rtl w:val="0"/>
        </w:rPr>
        <w:t>Detalhamento – Detalhamento do requisito</w:t>
      </w:r>
    </w:p>
    <w:p>
      <w:pPr>
        <w:numPr>
          <w:ilvl w:val="0"/>
          <w:numId w:val="2"/>
        </w:numPr>
        <w:spacing w:line="360" w:lineRule="auto"/>
        <w:ind w:left="420" w:hanging="360"/>
        <w:jc w:val="both"/>
        <w:rPr>
          <w:rFonts w:ascii="Arial" w:hAnsi="Arial" w:eastAsia="Arial" w:cs="Arial"/>
          <w:sz w:val="22"/>
          <w:szCs w:val="22"/>
          <w:u w:val="none"/>
        </w:rPr>
      </w:pPr>
      <w:r>
        <w:rPr>
          <w:rFonts w:ascii="Arial" w:hAnsi="Arial" w:eastAsia="Arial" w:cs="Arial"/>
          <w:sz w:val="22"/>
          <w:szCs w:val="22"/>
          <w:rtl w:val="0"/>
        </w:rPr>
        <w:t>Requisitos relacionados – outros requisitos que se relacionam com esse requisito.</w:t>
      </w:r>
    </w:p>
    <w:p>
      <w:pPr>
        <w:numPr>
          <w:ilvl w:val="0"/>
          <w:numId w:val="2"/>
        </w:numPr>
        <w:spacing w:line="360" w:lineRule="auto"/>
        <w:ind w:left="420" w:hanging="360"/>
        <w:jc w:val="both"/>
        <w:rPr>
          <w:rFonts w:ascii="Arial" w:hAnsi="Arial" w:eastAsia="Arial" w:cs="Arial"/>
          <w:sz w:val="22"/>
          <w:szCs w:val="22"/>
          <w:u w:val="none"/>
        </w:rPr>
      </w:pPr>
      <w:r>
        <w:rPr>
          <w:rFonts w:ascii="Arial" w:hAnsi="Arial" w:eastAsia="Arial" w:cs="Arial"/>
          <w:sz w:val="22"/>
          <w:szCs w:val="22"/>
          <w:rtl w:val="0"/>
        </w:rPr>
        <w:t>Prioridade – prioridade do requisito.</w:t>
      </w:r>
    </w:p>
    <w:p>
      <w:pPr>
        <w:numPr>
          <w:ilvl w:val="0"/>
          <w:numId w:val="2"/>
        </w:numPr>
        <w:spacing w:line="360" w:lineRule="auto"/>
        <w:ind w:left="420" w:hanging="360"/>
        <w:jc w:val="both"/>
        <w:rPr>
          <w:rFonts w:ascii="Arial" w:hAnsi="Arial" w:eastAsia="Arial" w:cs="Arial"/>
          <w:sz w:val="22"/>
          <w:szCs w:val="22"/>
          <w:u w:val="none"/>
        </w:rPr>
      </w:pPr>
      <w:r>
        <w:rPr>
          <w:rFonts w:ascii="Arial" w:hAnsi="Arial" w:eastAsia="Arial" w:cs="Arial"/>
          <w:sz w:val="22"/>
          <w:szCs w:val="22"/>
          <w:rtl w:val="0"/>
        </w:rPr>
        <w:t>RN – identificação de regra de negócio.</w:t>
      </w:r>
    </w:p>
    <w:p>
      <w:pPr>
        <w:spacing w:line="360" w:lineRule="auto"/>
        <w:ind w:left="0" w:firstLine="0"/>
        <w:jc w:val="both"/>
        <w:rPr>
          <w:rFonts w:ascii="Arial" w:hAnsi="Arial" w:eastAsia="Arial" w:cs="Arial"/>
          <w:sz w:val="22"/>
          <w:szCs w:val="22"/>
        </w:rPr>
      </w:pPr>
    </w:p>
    <w:p>
      <w:pPr>
        <w:spacing w:line="360" w:lineRule="auto"/>
        <w:ind w:left="0" w:firstLine="0"/>
        <w:jc w:val="both"/>
        <w:rPr>
          <w:rFonts w:ascii="Arial" w:hAnsi="Arial" w:eastAsia="Arial" w:cs="Arial"/>
          <w:sz w:val="22"/>
          <w:szCs w:val="22"/>
        </w:rPr>
      </w:pPr>
    </w:p>
    <w:p>
      <w:pPr>
        <w:widowControl w:val="0"/>
        <w:tabs>
          <w:tab w:val="left" w:pos="8618"/>
          <w:tab w:val="left" w:pos="8732"/>
        </w:tabs>
        <w:spacing w:line="360" w:lineRule="auto"/>
        <w:rPr>
          <w:rFonts w:ascii="Arial" w:hAnsi="Arial" w:eastAsia="Arial" w:cs="Arial"/>
        </w:rPr>
      </w:pPr>
      <w:r>
        <w:rPr>
          <w:rFonts w:ascii="Arial" w:hAnsi="Arial" w:eastAsia="Arial" w:cs="Arial"/>
          <w:sz w:val="20"/>
          <w:szCs w:val="20"/>
          <w:rtl w:val="0"/>
        </w:rPr>
        <w:t>TABELA 01 – REQUISITOS FUNCIONAIS</w:t>
      </w:r>
    </w:p>
    <w:tbl>
      <w:tblPr>
        <w:tblStyle w:val="41"/>
        <w:tblW w:w="879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15"/>
        <w:gridCol w:w="3615"/>
        <w:gridCol w:w="1230"/>
        <w:gridCol w:w="30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RF</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Descrição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Prioridade</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spacing w:line="360" w:lineRule="auto"/>
              <w:ind w:left="0" w:firstLine="0"/>
              <w:jc w:val="both"/>
              <w:rPr>
                <w:rFonts w:ascii="Arial" w:hAnsi="Arial" w:eastAsia="Arial" w:cs="Arial"/>
                <w:sz w:val="22"/>
                <w:szCs w:val="22"/>
              </w:rPr>
            </w:pPr>
            <w:r>
              <w:rPr>
                <w:rFonts w:ascii="Arial" w:hAnsi="Arial" w:eastAsia="Arial" w:cs="Arial"/>
                <w:sz w:val="22"/>
                <w:szCs w:val="22"/>
                <w:rtl w:val="0"/>
              </w:rPr>
              <w:t>Requisitos relacionados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RF 1</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cadastrar/logar os pilotos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Alta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RN n°8,RN n°3 e RF n°7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230"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2</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cadastrar/logar os Kartódromos.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alta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RF n°7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3</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dar permissão ao Pilotos/ADM e kartódromo de criar/cancelar campeonatos.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alta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RN n°2 e RF n°12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4</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disponibilizar datas livres para corridas.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média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nenhuma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5</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ter uma classificação de melhores pilotos por kartódromo.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baixa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RN n°6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6</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permitir o piloto avaliar os kartódromos.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média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nenhuma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94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7</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enviar email com o código de login quando solicitado.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média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nenhuma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70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8</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disponibilizar contato com o usuário via email.</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média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nenhuma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9</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gerar os tempos dos pilotos nas corridas.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alta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RN n°13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10</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gerar o ganhador de um campeonato.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alta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RF n°16 e RN n°15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11</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banir qualquer piloto que levar 3 strikes.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média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 xml:space="preserve">RN n°8, RN n°10, RF n°8 e RN n°11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12</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permitir pilotos/ADM Convidarem outros pilotos para determinada corrida.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alta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nenhuma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13</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permitir o kartódromo fazer a chamada dos pilotos antes de iniciar uma corrida.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média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RF n°16, RN n°1 e RN n°11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14</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Os pilotos/ADM podem gerar mensagens de avisos aos Pilotos que estão participando.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alta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nenhuma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15</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permitir os pilotos negarem/aceitarem convites.</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baixa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RF n°12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16</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permitir o kartódromo iniciar um campeonato.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alta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RF n°13, RN n°13 e RNn°14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RF 17</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permitir o piloto se remova sua inscrição de um campeonato.</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média</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nenhuma</w:t>
            </w:r>
          </w:p>
        </w:tc>
      </w:tr>
    </w:tbl>
    <w:p>
      <w:pPr>
        <w:spacing w:line="360" w:lineRule="auto"/>
        <w:rPr>
          <w:rFonts w:ascii="Arial" w:hAnsi="Arial" w:eastAsia="Arial" w:cs="Arial"/>
          <w:sz w:val="20"/>
          <w:szCs w:val="20"/>
        </w:rPr>
      </w:pPr>
    </w:p>
    <w:p>
      <w:pPr>
        <w:spacing w:line="360" w:lineRule="auto"/>
        <w:rPr>
          <w:rFonts w:ascii="Arial" w:hAnsi="Arial" w:eastAsia="Arial" w:cs="Arial"/>
          <w:sz w:val="20"/>
          <w:szCs w:val="20"/>
        </w:rPr>
      </w:pPr>
      <w:r>
        <w:rPr>
          <w:rFonts w:ascii="Arial" w:hAnsi="Arial" w:eastAsia="Arial" w:cs="Arial"/>
          <w:sz w:val="20"/>
          <w:szCs w:val="20"/>
          <w:rtl w:val="0"/>
        </w:rPr>
        <w:t>FONTE: OS AUTORES (2020)</w:t>
      </w:r>
    </w:p>
    <w:p>
      <w:pPr>
        <w:spacing w:line="360" w:lineRule="auto"/>
        <w:jc w:val="both"/>
        <w:rPr>
          <w:rFonts w:ascii="Arial" w:hAnsi="Arial" w:eastAsia="Arial" w:cs="Arial"/>
        </w:rPr>
      </w:pPr>
    </w:p>
    <w:p>
      <w:pPr>
        <w:numPr>
          <w:ilvl w:val="1"/>
          <w:numId w:val="1"/>
        </w:numPr>
        <w:ind w:left="0" w:firstLine="0"/>
        <w:jc w:val="both"/>
        <w:rPr>
          <w:rFonts w:ascii="Arial" w:hAnsi="Arial" w:eastAsia="Arial" w:cs="Arial"/>
          <w:b w:val="0"/>
          <w:sz w:val="24"/>
          <w:szCs w:val="24"/>
        </w:rPr>
      </w:pPr>
      <w:r>
        <w:rPr>
          <w:rFonts w:ascii="Arial" w:hAnsi="Arial" w:eastAsia="Arial" w:cs="Arial"/>
          <w:sz w:val="24"/>
          <w:szCs w:val="24"/>
          <w:rtl w:val="0"/>
        </w:rPr>
        <w:t>REQUISITOS NÃO FUNCIONAIS</w:t>
      </w:r>
    </w:p>
    <w:p>
      <w:pPr>
        <w:spacing w:line="360" w:lineRule="auto"/>
        <w:jc w:val="both"/>
        <w:rPr>
          <w:rFonts w:ascii="Arial" w:hAnsi="Arial" w:eastAsia="Arial" w:cs="Arial"/>
        </w:rPr>
      </w:pPr>
    </w:p>
    <w:p>
      <w:pPr>
        <w:spacing w:line="360" w:lineRule="auto"/>
        <w:ind w:firstLine="720"/>
        <w:jc w:val="both"/>
        <w:rPr>
          <w:rFonts w:ascii="Arial" w:hAnsi="Arial" w:eastAsia="Arial" w:cs="Arial"/>
          <w:sz w:val="22"/>
          <w:szCs w:val="22"/>
        </w:rPr>
      </w:pPr>
      <w:r>
        <w:rPr>
          <w:rFonts w:ascii="Arial" w:hAnsi="Arial" w:eastAsia="Arial" w:cs="Arial"/>
          <w:sz w:val="22"/>
          <w:szCs w:val="22"/>
          <w:rtl w:val="0"/>
        </w:rPr>
        <w:t>Os requisitos não funcionais representam características de qualidade que o sistema deve ter e que não estão relacionadas com suas funcionalidades.</w:t>
      </w:r>
    </w:p>
    <w:p>
      <w:pPr>
        <w:spacing w:line="360" w:lineRule="auto"/>
        <w:jc w:val="both"/>
        <w:rPr>
          <w:rFonts w:ascii="Arial" w:hAnsi="Arial" w:eastAsia="Arial" w:cs="Arial"/>
          <w:sz w:val="22"/>
          <w:szCs w:val="22"/>
        </w:rPr>
      </w:pPr>
      <w:r>
        <w:rPr>
          <w:rFonts w:ascii="Arial" w:hAnsi="Arial" w:eastAsia="Arial" w:cs="Arial"/>
          <w:sz w:val="22"/>
          <w:szCs w:val="22"/>
          <w:rtl w:val="0"/>
        </w:rPr>
        <w:t>As colunas possuem os seguintes significados para a TABELA 2</w:t>
      </w:r>
    </w:p>
    <w:p>
      <w:pPr>
        <w:spacing w:line="360" w:lineRule="auto"/>
        <w:jc w:val="both"/>
        <w:rPr>
          <w:rFonts w:ascii="Arial" w:hAnsi="Arial" w:eastAsia="Arial" w:cs="Arial"/>
          <w:sz w:val="22"/>
          <w:szCs w:val="22"/>
        </w:rPr>
      </w:pPr>
    </w:p>
    <w:p>
      <w:pPr>
        <w:numPr>
          <w:ilvl w:val="0"/>
          <w:numId w:val="3"/>
        </w:numPr>
        <w:spacing w:line="360" w:lineRule="auto"/>
        <w:ind w:left="420" w:hanging="360"/>
        <w:jc w:val="both"/>
        <w:rPr>
          <w:rFonts w:ascii="Arial" w:hAnsi="Arial" w:eastAsia="Arial" w:cs="Arial"/>
          <w:sz w:val="22"/>
          <w:szCs w:val="22"/>
        </w:rPr>
      </w:pPr>
      <w:r>
        <w:rPr>
          <w:rFonts w:ascii="Arial" w:hAnsi="Arial" w:eastAsia="Arial" w:cs="Arial"/>
          <w:sz w:val="22"/>
          <w:szCs w:val="22"/>
          <w:rtl w:val="0"/>
        </w:rPr>
        <w:t xml:space="preserve">RNF – Identificação do Requisito, composto pela primeira letra da característica de qualidade mais numeração sequencial. </w:t>
      </w:r>
    </w:p>
    <w:p>
      <w:pPr>
        <w:numPr>
          <w:ilvl w:val="0"/>
          <w:numId w:val="3"/>
        </w:numPr>
        <w:spacing w:line="360" w:lineRule="auto"/>
        <w:ind w:left="420" w:hanging="360"/>
        <w:jc w:val="both"/>
        <w:rPr>
          <w:rFonts w:ascii="Arial" w:hAnsi="Arial" w:eastAsia="Arial" w:cs="Arial"/>
        </w:rPr>
      </w:pPr>
      <w:r>
        <w:rPr>
          <w:rFonts w:ascii="Arial" w:hAnsi="Arial" w:eastAsia="Arial" w:cs="Arial"/>
          <w:sz w:val="22"/>
          <w:szCs w:val="22"/>
          <w:rtl w:val="0"/>
        </w:rPr>
        <w:t>Descrição – descrição do requisito.</w:t>
      </w:r>
    </w:p>
    <w:p>
      <w:pPr>
        <w:spacing w:line="360" w:lineRule="auto"/>
        <w:ind w:left="0" w:firstLine="0"/>
        <w:jc w:val="both"/>
        <w:rPr>
          <w:rFonts w:ascii="Arial" w:hAnsi="Arial" w:eastAsia="Arial" w:cs="Arial"/>
          <w:sz w:val="22"/>
          <w:szCs w:val="22"/>
        </w:rPr>
      </w:pPr>
    </w:p>
    <w:p>
      <w:pPr>
        <w:spacing w:line="360" w:lineRule="auto"/>
        <w:jc w:val="both"/>
        <w:rPr>
          <w:rFonts w:ascii="Arial" w:hAnsi="Arial" w:eastAsia="Arial" w:cs="Arial"/>
        </w:rPr>
      </w:pPr>
      <w:r>
        <w:rPr>
          <w:rFonts w:ascii="Arial" w:hAnsi="Arial" w:eastAsia="Arial" w:cs="Arial"/>
          <w:sz w:val="20"/>
          <w:szCs w:val="20"/>
          <w:rtl w:val="0"/>
        </w:rPr>
        <w:t>TABELA 02: REQUISITOS NÃO FUNCIONAIS</w:t>
      </w:r>
    </w:p>
    <w:tbl>
      <w:tblPr>
        <w:tblStyle w:val="42"/>
        <w:tblW w:w="87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45"/>
        <w:gridCol w:w="78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RNF</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Descrição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RNF 1</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O sistema deve ser feito em LOO java.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RNF 2</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O sistema deve usar o Postgre como banco de dados.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RNF 3</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IDE usadas: DBeaver e netbeans.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RNF 4</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O sistema deve ter uma interface gráfica usando swing.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RNF 5</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O tempo de resposta do software deve ser de um segundo para menos.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RNF 6</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jc w:val="both"/>
              <w:rPr>
                <w:rFonts w:ascii="Arial" w:hAnsi="Arial" w:eastAsia="Arial" w:cs="Arial"/>
                <w:sz w:val="22"/>
                <w:szCs w:val="22"/>
              </w:rPr>
            </w:pPr>
            <w:r>
              <w:rPr>
                <w:rFonts w:ascii="Arial" w:hAnsi="Arial" w:eastAsia="Arial" w:cs="Arial"/>
                <w:sz w:val="22"/>
                <w:szCs w:val="22"/>
                <w:rtl w:val="0"/>
              </w:rPr>
              <w:t>O sistema é multiplataforma.</w:t>
            </w:r>
          </w:p>
        </w:tc>
      </w:tr>
    </w:tbl>
    <w:p>
      <w:pPr>
        <w:spacing w:line="360" w:lineRule="auto"/>
        <w:rPr>
          <w:rFonts w:ascii="Arial" w:hAnsi="Arial" w:eastAsia="Arial" w:cs="Arial"/>
          <w:sz w:val="20"/>
          <w:szCs w:val="20"/>
        </w:rPr>
      </w:pPr>
    </w:p>
    <w:p>
      <w:pPr>
        <w:spacing w:line="360" w:lineRule="auto"/>
        <w:rPr>
          <w:rFonts w:ascii="Arial" w:hAnsi="Arial" w:eastAsia="Arial" w:cs="Arial"/>
          <w:sz w:val="20"/>
          <w:szCs w:val="20"/>
        </w:rPr>
      </w:pPr>
      <w:r>
        <w:rPr>
          <w:rFonts w:ascii="Arial" w:hAnsi="Arial" w:eastAsia="Arial" w:cs="Arial"/>
          <w:sz w:val="20"/>
          <w:szCs w:val="20"/>
          <w:rtl w:val="0"/>
        </w:rPr>
        <w:t>FONTE: OS AUTORES (2020)</w:t>
      </w:r>
    </w:p>
    <w:p>
      <w:pPr>
        <w:spacing w:line="360" w:lineRule="auto"/>
        <w:jc w:val="both"/>
        <w:rPr>
          <w:rFonts w:ascii="Arial" w:hAnsi="Arial" w:eastAsia="Arial" w:cs="Arial"/>
        </w:rPr>
      </w:pPr>
    </w:p>
    <w:p>
      <w:pPr>
        <w:numPr>
          <w:ilvl w:val="1"/>
          <w:numId w:val="1"/>
        </w:numPr>
        <w:ind w:left="0" w:firstLine="0"/>
        <w:jc w:val="both"/>
        <w:rPr>
          <w:rFonts w:ascii="Arial" w:hAnsi="Arial" w:eastAsia="Arial" w:cs="Arial"/>
          <w:b w:val="0"/>
          <w:sz w:val="24"/>
          <w:szCs w:val="24"/>
        </w:rPr>
      </w:pPr>
      <w:r>
        <w:rPr>
          <w:rFonts w:ascii="Arial" w:hAnsi="Arial" w:eastAsia="Arial" w:cs="Arial"/>
          <w:sz w:val="24"/>
          <w:szCs w:val="24"/>
          <w:rtl w:val="0"/>
        </w:rPr>
        <w:t>REGRAS DE NEGÓCIO</w:t>
      </w:r>
    </w:p>
    <w:p>
      <w:pPr>
        <w:spacing w:line="360" w:lineRule="auto"/>
        <w:jc w:val="both"/>
        <w:rPr>
          <w:rFonts w:ascii="Arial" w:hAnsi="Arial" w:eastAsia="Arial" w:cs="Arial"/>
        </w:rPr>
      </w:pPr>
    </w:p>
    <w:p>
      <w:pPr>
        <w:ind w:firstLine="720"/>
        <w:jc w:val="both"/>
        <w:rPr>
          <w:rFonts w:ascii="Arial" w:hAnsi="Arial" w:eastAsia="Arial" w:cs="Arial"/>
          <w:sz w:val="22"/>
          <w:szCs w:val="22"/>
        </w:rPr>
      </w:pPr>
      <w:r>
        <w:rPr>
          <w:rFonts w:ascii="Arial" w:hAnsi="Arial" w:eastAsia="Arial" w:cs="Arial"/>
          <w:sz w:val="22"/>
          <w:szCs w:val="22"/>
          <w:rtl w:val="0"/>
        </w:rPr>
        <w:t>As regras de negócio são restrições/premissas necessárias para o negócio</w:t>
      </w:r>
    </w:p>
    <w:p>
      <w:pPr>
        <w:jc w:val="both"/>
        <w:rPr>
          <w:rFonts w:ascii="Arial" w:hAnsi="Arial" w:eastAsia="Arial" w:cs="Arial"/>
          <w:sz w:val="22"/>
          <w:szCs w:val="22"/>
        </w:rPr>
      </w:pPr>
      <w:r>
        <w:rPr>
          <w:rFonts w:ascii="Arial" w:hAnsi="Arial" w:eastAsia="Arial" w:cs="Arial"/>
          <w:sz w:val="22"/>
          <w:szCs w:val="22"/>
          <w:rtl w:val="0"/>
        </w:rPr>
        <w:t>“acontecer”.</w:t>
      </w:r>
    </w:p>
    <w:p>
      <w:pPr>
        <w:jc w:val="both"/>
        <w:rPr>
          <w:rFonts w:ascii="Arial" w:hAnsi="Arial" w:eastAsia="Arial" w:cs="Arial"/>
          <w:sz w:val="22"/>
          <w:szCs w:val="22"/>
        </w:rPr>
      </w:pPr>
      <w:r>
        <w:rPr>
          <w:rFonts w:ascii="Arial" w:hAnsi="Arial" w:eastAsia="Arial" w:cs="Arial"/>
          <w:sz w:val="22"/>
          <w:szCs w:val="22"/>
          <w:rtl w:val="0"/>
        </w:rPr>
        <w:t>As colunas possuem os seguintes significados para a TABELA 3:</w:t>
      </w:r>
    </w:p>
    <w:p>
      <w:pPr>
        <w:spacing w:line="360" w:lineRule="auto"/>
        <w:jc w:val="both"/>
        <w:rPr>
          <w:rFonts w:ascii="Arial" w:hAnsi="Arial" w:eastAsia="Arial" w:cs="Arial"/>
          <w:sz w:val="22"/>
          <w:szCs w:val="22"/>
        </w:rPr>
      </w:pPr>
    </w:p>
    <w:p>
      <w:pPr>
        <w:spacing w:line="360" w:lineRule="auto"/>
        <w:jc w:val="both"/>
        <w:rPr>
          <w:rFonts w:ascii="Arial" w:hAnsi="Arial" w:eastAsia="Arial" w:cs="Arial"/>
          <w:sz w:val="22"/>
          <w:szCs w:val="22"/>
        </w:rPr>
      </w:pPr>
      <w:r>
        <w:rPr>
          <w:rFonts w:ascii="Arial" w:hAnsi="Arial" w:eastAsia="Arial" w:cs="Arial"/>
          <w:sz w:val="22"/>
          <w:szCs w:val="22"/>
          <w:rtl w:val="0"/>
        </w:rPr>
        <w:t>1. RN – Identificação do Requisito, composto pela primeira letra da característica de qualidade mais numeração sequencial.</w:t>
      </w:r>
    </w:p>
    <w:p>
      <w:pPr>
        <w:spacing w:line="360" w:lineRule="auto"/>
        <w:jc w:val="both"/>
        <w:rPr>
          <w:rFonts w:ascii="Arial" w:hAnsi="Arial" w:eastAsia="Arial" w:cs="Arial"/>
          <w:sz w:val="22"/>
          <w:szCs w:val="22"/>
        </w:rPr>
      </w:pPr>
      <w:r>
        <w:rPr>
          <w:rFonts w:ascii="Arial" w:hAnsi="Arial" w:eastAsia="Arial" w:cs="Arial"/>
          <w:sz w:val="22"/>
          <w:szCs w:val="22"/>
          <w:rtl w:val="0"/>
        </w:rPr>
        <w:t>2. Descrição – descrição do requisito.</w:t>
      </w:r>
    </w:p>
    <w:p>
      <w:pPr>
        <w:jc w:val="both"/>
        <w:rPr>
          <w:rFonts w:ascii="Arial" w:hAnsi="Arial" w:eastAsia="Arial" w:cs="Arial"/>
        </w:rPr>
      </w:pPr>
    </w:p>
    <w:p>
      <w:pPr>
        <w:jc w:val="both"/>
        <w:rPr>
          <w:rFonts w:ascii="Arial" w:hAnsi="Arial" w:eastAsia="Arial" w:cs="Arial"/>
          <w:sz w:val="20"/>
          <w:szCs w:val="20"/>
        </w:rPr>
      </w:pPr>
      <w:r>
        <w:rPr>
          <w:rFonts w:ascii="Arial" w:hAnsi="Arial" w:eastAsia="Arial" w:cs="Arial"/>
          <w:sz w:val="20"/>
          <w:szCs w:val="20"/>
          <w:rtl w:val="0"/>
        </w:rPr>
        <w:t>TABELA 03: REGRA DE NEGÓCIO</w:t>
      </w:r>
    </w:p>
    <w:tbl>
      <w:tblPr>
        <w:tblStyle w:val="43"/>
        <w:tblW w:w="613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15"/>
        <w:gridCol w:w="52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RN</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Descrição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RN 1</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Qualquer campeonato criado ao qual não tenha ao menos 8 pilotos não pode ocorre.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RN 2</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Nenhum piloto pode participar/criar de um campeonato caso o tal possua menos que 16 anos.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RN 3</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Deve possuir dois tipos de corridas: Campeonato e corridas normais.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RN 4</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Quando um campeonato ocorre, o piloto em 1° lugar aumenta sua Vitórias de competições.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RN 5</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Corridas só podem ser criadas em dias liberados pelo kartódromo.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85" w:hRule="atLeast"/>
        </w:trPr>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RN 6</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 classificação dos pilotos deve ser baseada no tempo para completar as voltas.</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RN 7</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Qualquer piloto que por algum motivo estiver sendo altamente negativo em suas ações é desclassificado e banido.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RN 8</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É proibido inscrição de cadastro de pilotos menores que 12 anos.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RN 9</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Permissão de apenas um campeonato por dia.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RN 10</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Permissão para desenvolvedores modificarem qualquer informação referente a pilotos e kartódromo.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RN 11</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sistema deve ter um meio de punição via Strikes para pilotos que desrespeitarem/ofenderem/faltarem durante as corridas.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RN 12</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Aqueles que podem convidar pilotos para corridas são ADM e kartódromo do campeonato.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RN 13</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Os campeonatos devem classificar os competidores de acordo com suas pontuações.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RN 14</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Todo campeonato possui 4 voltas.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widowControl w:val="0"/>
              <w:rPr>
                <w:rFonts w:ascii="Arial" w:hAnsi="Arial" w:eastAsia="Arial" w:cs="Arial"/>
                <w:sz w:val="22"/>
                <w:szCs w:val="22"/>
              </w:rPr>
            </w:pPr>
            <w:r>
              <w:rPr>
                <w:rFonts w:ascii="Arial" w:hAnsi="Arial" w:eastAsia="Arial" w:cs="Arial"/>
                <w:sz w:val="22"/>
                <w:szCs w:val="22"/>
                <w:rtl w:val="0"/>
              </w:rPr>
              <w:t>RN 15</w:t>
            </w:r>
          </w:p>
        </w:tc>
        <w:tc>
          <w:tcPr>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tl w:val="0"/>
              </w:rPr>
              <w:t>O ganhador de campeonato é aquele tiver a maior pontuação entre os competidores do campeonato.</w:t>
            </w:r>
          </w:p>
        </w:tc>
      </w:tr>
    </w:tbl>
    <w:p>
      <w:pPr>
        <w:spacing w:line="360" w:lineRule="auto"/>
        <w:rPr>
          <w:rFonts w:ascii="Arial" w:hAnsi="Arial" w:eastAsia="Arial" w:cs="Arial"/>
          <w:sz w:val="20"/>
          <w:szCs w:val="20"/>
        </w:rPr>
      </w:pPr>
    </w:p>
    <w:p>
      <w:pPr>
        <w:spacing w:line="360" w:lineRule="auto"/>
        <w:rPr>
          <w:rFonts w:ascii="Arial" w:hAnsi="Arial" w:eastAsia="Arial" w:cs="Arial"/>
          <w:sz w:val="20"/>
          <w:szCs w:val="20"/>
        </w:rPr>
      </w:pPr>
      <w:r>
        <w:rPr>
          <w:rFonts w:ascii="Arial" w:hAnsi="Arial" w:eastAsia="Arial" w:cs="Arial"/>
          <w:sz w:val="20"/>
          <w:szCs w:val="20"/>
          <w:rtl w:val="0"/>
        </w:rPr>
        <w:t>FONTE: OS AUTORES (2020)</w:t>
      </w:r>
    </w:p>
    <w:p>
      <w:pPr>
        <w:spacing w:line="360" w:lineRule="auto"/>
        <w:jc w:val="both"/>
        <w:rPr>
          <w:rFonts w:ascii="Arial" w:hAnsi="Arial" w:eastAsia="Arial" w:cs="Arial"/>
        </w:rPr>
      </w:pPr>
    </w:p>
    <w:p>
      <w:pPr>
        <w:numPr>
          <w:ilvl w:val="1"/>
          <w:numId w:val="1"/>
        </w:numPr>
        <w:ind w:left="0" w:firstLine="0"/>
        <w:jc w:val="both"/>
        <w:rPr>
          <w:rFonts w:ascii="Arial" w:hAnsi="Arial" w:eastAsia="Arial" w:cs="Arial"/>
          <w:b w:val="0"/>
          <w:sz w:val="24"/>
          <w:szCs w:val="24"/>
        </w:rPr>
      </w:pPr>
      <w:r>
        <w:rPr>
          <w:rFonts w:ascii="Arial" w:hAnsi="Arial" w:eastAsia="Arial" w:cs="Arial"/>
          <w:sz w:val="24"/>
          <w:szCs w:val="24"/>
          <w:rtl w:val="0"/>
        </w:rPr>
        <w:t>TECNOLOGIAS UTILIZADAS</w:t>
      </w:r>
    </w:p>
    <w:p>
      <w:pPr>
        <w:spacing w:line="360" w:lineRule="auto"/>
        <w:jc w:val="both"/>
        <w:rPr>
          <w:rFonts w:ascii="Arial" w:hAnsi="Arial" w:eastAsia="Arial" w:cs="Arial"/>
        </w:rPr>
      </w:pPr>
    </w:p>
    <w:p>
      <w:pPr>
        <w:jc w:val="both"/>
        <w:rPr>
          <w:rFonts w:ascii="Arial" w:hAnsi="Arial" w:eastAsia="Arial" w:cs="Arial"/>
        </w:rPr>
      </w:pPr>
      <w:r>
        <w:rPr>
          <w:rFonts w:ascii="Arial" w:hAnsi="Arial" w:eastAsia="Arial" w:cs="Arial"/>
          <w:rtl w:val="0"/>
        </w:rPr>
        <w:tab/>
      </w:r>
      <w:r>
        <w:rPr>
          <w:rFonts w:ascii="Arial" w:hAnsi="Arial" w:eastAsia="Arial" w:cs="Arial"/>
          <w:rtl w:val="0"/>
        </w:rPr>
        <w:t xml:space="preserve">Para a criação deste projeto foi necessário algumas tecnologias para seu desenvolvimento, </w:t>
      </w:r>
      <w:r>
        <w:rPr>
          <w:rFonts w:hint="default" w:ascii="Arial" w:hAnsi="Arial" w:eastAsia="Arial" w:cs="Arial"/>
          <w:rtl w:val="0"/>
          <w:lang w:val="pt-BR"/>
        </w:rPr>
        <w:t>que</w:t>
      </w:r>
      <w:r>
        <w:rPr>
          <w:rFonts w:ascii="Arial" w:hAnsi="Arial" w:eastAsia="Arial" w:cs="Arial"/>
          <w:rtl w:val="0"/>
        </w:rPr>
        <w:t xml:space="preserve"> vale citar cada uma delas </w:t>
      </w:r>
      <w:r>
        <w:rPr>
          <w:rFonts w:hint="default" w:ascii="Arial" w:hAnsi="Arial" w:eastAsia="Arial" w:cs="Arial"/>
          <w:rtl w:val="0"/>
          <w:lang w:val="pt-BR"/>
        </w:rPr>
        <w:t>abaixo na figura 4</w:t>
      </w:r>
      <w:r>
        <w:rPr>
          <w:rFonts w:ascii="Arial" w:hAnsi="Arial" w:eastAsia="Arial" w:cs="Arial"/>
          <w:rtl w:val="0"/>
        </w:rPr>
        <w:t>:</w:t>
      </w:r>
    </w:p>
    <w:p>
      <w:pPr>
        <w:spacing w:line="360" w:lineRule="auto"/>
        <w:jc w:val="both"/>
        <w:rPr>
          <w:rFonts w:hint="default" w:ascii="Arial" w:hAnsi="Arial" w:eastAsia="Arial" w:cs="Arial"/>
          <w:lang w:val="pt-BR"/>
        </w:rPr>
      </w:pPr>
      <w:r>
        <w:drawing>
          <wp:anchor distT="0" distB="0" distL="114300" distR="114300" simplePos="0" relativeHeight="0" behindDoc="1" locked="0" layoutInCell="1" allowOverlap="1">
            <wp:simplePos x="0" y="0"/>
            <wp:positionH relativeFrom="column">
              <wp:posOffset>104775</wp:posOffset>
            </wp:positionH>
            <wp:positionV relativeFrom="paragraph">
              <wp:posOffset>171450</wp:posOffset>
            </wp:positionV>
            <wp:extent cx="5570220" cy="2466340"/>
            <wp:effectExtent l="0" t="0" r="0" b="0"/>
            <wp:wrapTight wrapText="bothSides">
              <wp:wrapPolygon>
                <wp:start x="0" y="0"/>
                <wp:lineTo x="0" y="21355"/>
                <wp:lineTo x="21497" y="21355"/>
                <wp:lineTo x="21497" y="0"/>
                <wp:lineTo x="0" y="0"/>
              </wp:wrapPolygon>
            </wp:wrapTight>
            <wp:docPr id="17" name="image6.jpg" descr="SharedScreenshot"/>
            <wp:cNvGraphicFramePr/>
            <a:graphic xmlns:a="http://schemas.openxmlformats.org/drawingml/2006/main">
              <a:graphicData uri="http://schemas.openxmlformats.org/drawingml/2006/picture">
                <pic:pic xmlns:pic="http://schemas.openxmlformats.org/drawingml/2006/picture">
                  <pic:nvPicPr>
                    <pic:cNvPr id="17" name="image6.jpg" descr="SharedScreenshot"/>
                    <pic:cNvPicPr preferRelativeResize="0"/>
                  </pic:nvPicPr>
                  <pic:blipFill>
                    <a:blip r:embed="rId13"/>
                    <a:srcRect/>
                    <a:stretch>
                      <a:fillRect/>
                    </a:stretch>
                  </pic:blipFill>
                  <pic:spPr>
                    <a:xfrm>
                      <a:off x="0" y="0"/>
                      <a:ext cx="5570220" cy="2466340"/>
                    </a:xfrm>
                    <a:prstGeom prst="rect">
                      <a:avLst/>
                    </a:prstGeom>
                  </pic:spPr>
                </pic:pic>
              </a:graphicData>
            </a:graphic>
          </wp:anchor>
        </w:drawing>
      </w:r>
    </w:p>
    <w:p>
      <w:pPr>
        <w:spacing w:line="360" w:lineRule="auto"/>
        <w:jc w:val="both"/>
        <w:rPr>
          <w:rFonts w:hint="default" w:ascii="Arial" w:hAnsi="Arial" w:eastAsia="Arial" w:cs="Arial"/>
          <w:sz w:val="20"/>
          <w:szCs w:val="20"/>
          <w:lang w:val="pt-BR"/>
        </w:rPr>
      </w:pPr>
      <w:r>
        <w:rPr>
          <w:rFonts w:ascii="Arial" w:hAnsi="Arial" w:eastAsia="Arial" w:cs="Arial"/>
          <w:sz w:val="20"/>
          <w:szCs w:val="20"/>
          <w:rtl w:val="0"/>
        </w:rPr>
        <w:t>FIGURA 0</w:t>
      </w:r>
      <w:r>
        <w:rPr>
          <w:rFonts w:hint="default" w:ascii="Arial" w:hAnsi="Arial" w:eastAsia="Arial" w:cs="Arial"/>
          <w:sz w:val="20"/>
          <w:szCs w:val="20"/>
          <w:rtl w:val="0"/>
          <w:lang w:val="pt-BR"/>
        </w:rPr>
        <w:t>4</w:t>
      </w:r>
      <w:r>
        <w:rPr>
          <w:rFonts w:ascii="Arial" w:hAnsi="Arial" w:eastAsia="Arial" w:cs="Arial"/>
          <w:sz w:val="20"/>
          <w:szCs w:val="20"/>
          <w:rtl w:val="0"/>
        </w:rPr>
        <w:t xml:space="preserve">: </w:t>
      </w:r>
      <w:r>
        <w:rPr>
          <w:rFonts w:hint="default" w:ascii="Arial" w:hAnsi="Arial" w:eastAsia="Arial" w:cs="Arial"/>
          <w:sz w:val="20"/>
          <w:szCs w:val="20"/>
          <w:rtl w:val="0"/>
          <w:lang w:val="pt-BR"/>
        </w:rPr>
        <w:t>TECNOLOGIAS UTILIZADAS</w:t>
      </w:r>
    </w:p>
    <w:p>
      <w:pPr>
        <w:spacing w:line="360" w:lineRule="auto"/>
        <w:rPr>
          <w:rFonts w:hint="default" w:ascii="Arial" w:hAnsi="Arial" w:eastAsia="Arial" w:cs="Arial"/>
          <w:lang w:val="pt-BR"/>
        </w:rPr>
      </w:pPr>
      <w:r>
        <w:rPr>
          <w:rFonts w:ascii="Arial" w:hAnsi="Arial" w:eastAsia="Arial" w:cs="Arial"/>
          <w:sz w:val="20"/>
          <w:szCs w:val="20"/>
          <w:rtl w:val="0"/>
        </w:rPr>
        <w:t>FONTE: OS AUTORES (2020)</w:t>
      </w:r>
    </w:p>
    <w:p>
      <w:pPr>
        <w:spacing w:line="360" w:lineRule="auto"/>
        <w:jc w:val="both"/>
        <w:rPr>
          <w:rFonts w:hint="default" w:ascii="Arial" w:hAnsi="Arial" w:eastAsia="Arial" w:cs="Arial"/>
          <w:lang w:val="pt-BR"/>
        </w:rPr>
      </w:pPr>
    </w:p>
    <w:p>
      <w:pPr>
        <w:numPr>
          <w:ilvl w:val="1"/>
          <w:numId w:val="1"/>
        </w:numPr>
        <w:ind w:left="0" w:firstLine="0"/>
        <w:jc w:val="both"/>
        <w:rPr>
          <w:rFonts w:ascii="Arial" w:hAnsi="Arial" w:eastAsia="Arial" w:cs="Arial"/>
          <w:b w:val="0"/>
          <w:sz w:val="24"/>
          <w:szCs w:val="24"/>
        </w:rPr>
      </w:pPr>
      <w:r>
        <w:rPr>
          <w:rFonts w:ascii="Arial" w:hAnsi="Arial" w:eastAsia="Arial" w:cs="Arial"/>
          <w:sz w:val="24"/>
          <w:szCs w:val="24"/>
          <w:rtl w:val="0"/>
        </w:rPr>
        <w:t>DIAGRAMA DE CASO DE USO</w:t>
      </w:r>
    </w:p>
    <w:p>
      <w:pPr>
        <w:spacing w:line="360" w:lineRule="auto"/>
        <w:jc w:val="both"/>
        <w:rPr>
          <w:rFonts w:ascii="Arial" w:hAnsi="Arial" w:eastAsia="Arial" w:cs="Arial"/>
        </w:rPr>
      </w:pPr>
    </w:p>
    <w:p>
      <w:pPr>
        <w:spacing w:line="360" w:lineRule="auto"/>
        <w:jc w:val="both"/>
        <w:rPr>
          <w:rFonts w:ascii="Arial" w:hAnsi="Arial" w:eastAsia="Arial" w:cs="Arial"/>
          <w:sz w:val="22"/>
          <w:szCs w:val="22"/>
        </w:rPr>
      </w:pPr>
      <w:r>
        <w:rPr>
          <w:rFonts w:ascii="Arial" w:hAnsi="Arial" w:eastAsia="Arial" w:cs="Arial"/>
          <w:b/>
          <w:sz w:val="22"/>
          <w:szCs w:val="22"/>
          <w:rtl w:val="0"/>
        </w:rPr>
        <w:tab/>
      </w:r>
      <w:r>
        <w:rPr>
          <w:rFonts w:ascii="Arial" w:hAnsi="Arial" w:eastAsia="Arial" w:cs="Arial"/>
          <w:sz w:val="22"/>
          <w:szCs w:val="22"/>
          <w:rtl w:val="0"/>
        </w:rPr>
        <w:t>Um diagrama de caso de uso é uma visão gráfica de alguns ou todos os atores, casos de usos e seus relacionamentos identificados para um sistema. O diagrama descreve qual é a representação da fronteira do sistema (atores) e a função do sistema (casos de uso) (PIMENTEL, 2015).</w:t>
      </w:r>
    </w:p>
    <w:p>
      <w:pPr>
        <w:spacing w:line="360" w:lineRule="auto"/>
        <w:jc w:val="both"/>
        <w:rPr>
          <w:rFonts w:ascii="Arial" w:hAnsi="Arial" w:eastAsia="Arial" w:cs="Arial"/>
          <w:sz w:val="22"/>
          <w:szCs w:val="22"/>
        </w:rPr>
      </w:pPr>
      <w:r>
        <w:rPr>
          <w:rFonts w:ascii="Arial" w:hAnsi="Arial" w:eastAsia="Arial" w:cs="Arial"/>
          <w:b/>
          <w:sz w:val="22"/>
          <w:szCs w:val="22"/>
          <w:rtl w:val="0"/>
        </w:rPr>
        <w:tab/>
      </w:r>
      <w:r>
        <w:rPr>
          <w:rFonts w:ascii="Arial" w:hAnsi="Arial" w:eastAsia="Arial" w:cs="Arial"/>
          <w:sz w:val="22"/>
          <w:szCs w:val="22"/>
          <w:rtl w:val="0"/>
        </w:rPr>
        <w:t xml:space="preserve">No diagrama há também interações que são chamadas de relacionamento de associação, são representadas por linhas e servem para ligar os atores e os casos de uso, existem apenas 3 desses tipos de relações: &lt;&lt;include&gt;&gt;, &lt;&lt;extend&gt;&gt; e a generalização. Relacionamentos de &lt;&lt;include&gt;&gt; são criados entre um novo caso de uso e qualquer outro caso de uso que utilize esta funcionalidade, já um relacionamento de "extend" é usado para mostrar: comportamento opcional, executado sobre determinadas condições. Já a generalização ocorre quando há a relação entre um caso de uso C e um caso de uso D indicando que C é uma especialização de D. </w:t>
      </w:r>
      <w:r>
        <w:rPr>
          <w:rFonts w:ascii="Arial" w:hAnsi="Arial" w:eastAsia="Arial" w:cs="Arial"/>
          <w:sz w:val="22"/>
          <w:szCs w:val="22"/>
          <w:highlight w:val="white"/>
          <w:rtl w:val="0"/>
        </w:rPr>
        <w:t>(PIMENTEL, 2015)</w:t>
      </w:r>
      <w:r>
        <w:rPr>
          <w:rFonts w:ascii="Arial" w:hAnsi="Arial" w:eastAsia="Arial" w:cs="Arial"/>
          <w:sz w:val="22"/>
          <w:szCs w:val="22"/>
          <w:rtl w:val="0"/>
        </w:rPr>
        <w:t>.</w:t>
      </w:r>
    </w:p>
    <w:p>
      <w:pPr>
        <w:jc w:val="both"/>
        <w:rPr>
          <w:rFonts w:ascii="Arial" w:hAnsi="Arial" w:eastAsia="Arial" w:cs="Arial"/>
          <w:sz w:val="22"/>
          <w:szCs w:val="22"/>
        </w:rPr>
      </w:pPr>
      <w:r>
        <w:rPr>
          <w:rFonts w:ascii="Arial" w:hAnsi="Arial" w:eastAsia="Arial" w:cs="Arial"/>
          <w:sz w:val="22"/>
          <w:szCs w:val="22"/>
          <w:rtl w:val="0"/>
        </w:rPr>
        <w:t xml:space="preserve">A </w:t>
      </w:r>
      <w:r>
        <w:rPr>
          <w:rFonts w:hint="default" w:ascii="Arial" w:hAnsi="Arial" w:eastAsia="Arial" w:cs="Arial"/>
          <w:sz w:val="22"/>
          <w:szCs w:val="22"/>
          <w:rtl w:val="0"/>
          <w:lang w:val="pt-BR"/>
        </w:rPr>
        <w:t>figura 5</w:t>
      </w:r>
      <w:r>
        <w:rPr>
          <w:rFonts w:ascii="Arial" w:hAnsi="Arial" w:eastAsia="Arial" w:cs="Arial"/>
          <w:sz w:val="22"/>
          <w:szCs w:val="22"/>
          <w:rtl w:val="0"/>
        </w:rPr>
        <w:t xml:space="preserve"> é referente ao diagrama de casos de uso do projeto:</w:t>
      </w:r>
    </w:p>
    <w:p>
      <w:pPr>
        <w:jc w:val="both"/>
        <w:rPr>
          <w:rFonts w:ascii="Arial" w:hAnsi="Arial" w:eastAsia="Arial" w:cs="Arial"/>
          <w:sz w:val="20"/>
          <w:szCs w:val="20"/>
        </w:rPr>
      </w:pPr>
      <w:r>
        <w:rPr>
          <w:rFonts w:ascii="Arial" w:hAnsi="Arial" w:eastAsia="Arial" w:cs="Arial"/>
          <w:sz w:val="20"/>
          <w:szCs w:val="20"/>
        </w:rPr>
        <w:drawing>
          <wp:anchor distT="114300" distB="114300" distL="114300" distR="114300" simplePos="0" relativeHeight="1024" behindDoc="1" locked="0" layoutInCell="1" allowOverlap="1">
            <wp:simplePos x="0" y="0"/>
            <wp:positionH relativeFrom="column">
              <wp:posOffset>-9525</wp:posOffset>
            </wp:positionH>
            <wp:positionV relativeFrom="paragraph">
              <wp:posOffset>171450</wp:posOffset>
            </wp:positionV>
            <wp:extent cx="5582285" cy="3175000"/>
            <wp:effectExtent l="0" t="0" r="18415" b="6350"/>
            <wp:wrapTight wrapText="bothSides">
              <wp:wrapPolygon>
                <wp:start x="0" y="0"/>
                <wp:lineTo x="0" y="21514"/>
                <wp:lineTo x="21524" y="21514"/>
                <wp:lineTo x="21524" y="0"/>
                <wp:lineTo x="0" y="0"/>
              </wp:wrapPolygon>
            </wp:wrapTight>
            <wp:docPr id="20" name="image4.jpg"/>
            <wp:cNvGraphicFramePr/>
            <a:graphic xmlns:a="http://schemas.openxmlformats.org/drawingml/2006/main">
              <a:graphicData uri="http://schemas.openxmlformats.org/drawingml/2006/picture">
                <pic:pic xmlns:pic="http://schemas.openxmlformats.org/drawingml/2006/picture">
                  <pic:nvPicPr>
                    <pic:cNvPr id="20" name="image4.jpg"/>
                    <pic:cNvPicPr preferRelativeResize="0"/>
                  </pic:nvPicPr>
                  <pic:blipFill>
                    <a:blip r:embed="rId14"/>
                    <a:srcRect/>
                    <a:stretch>
                      <a:fillRect/>
                    </a:stretch>
                  </pic:blipFill>
                  <pic:spPr>
                    <a:xfrm>
                      <a:off x="0" y="0"/>
                      <a:ext cx="5582285" cy="3175000"/>
                    </a:xfrm>
                    <a:prstGeom prst="rect">
                      <a:avLst/>
                    </a:prstGeom>
                  </pic:spPr>
                </pic:pic>
              </a:graphicData>
            </a:graphic>
          </wp:anchor>
        </w:drawing>
      </w:r>
    </w:p>
    <w:p>
      <w:pPr>
        <w:spacing w:line="360" w:lineRule="auto"/>
        <w:jc w:val="both"/>
        <w:rPr>
          <w:rFonts w:ascii="Arial" w:hAnsi="Arial" w:eastAsia="Arial" w:cs="Arial"/>
          <w:sz w:val="20"/>
          <w:szCs w:val="20"/>
          <w:rtl w:val="0"/>
        </w:rPr>
      </w:pPr>
    </w:p>
    <w:p>
      <w:pPr>
        <w:spacing w:line="360" w:lineRule="auto"/>
        <w:jc w:val="both"/>
        <w:rPr>
          <w:rFonts w:hint="default" w:ascii="Arial" w:hAnsi="Arial" w:eastAsia="Arial" w:cs="Arial"/>
          <w:sz w:val="20"/>
          <w:szCs w:val="20"/>
          <w:lang w:val="pt-BR"/>
        </w:rPr>
      </w:pPr>
      <w:r>
        <w:rPr>
          <w:rFonts w:ascii="Arial" w:hAnsi="Arial" w:eastAsia="Arial" w:cs="Arial"/>
          <w:sz w:val="20"/>
          <w:szCs w:val="20"/>
          <w:rtl w:val="0"/>
        </w:rPr>
        <w:t xml:space="preserve">FIGURA </w:t>
      </w:r>
      <w:r>
        <w:rPr>
          <w:rFonts w:hint="default" w:ascii="Arial" w:hAnsi="Arial" w:eastAsia="Arial" w:cs="Arial"/>
          <w:sz w:val="20"/>
          <w:szCs w:val="20"/>
          <w:rtl w:val="0"/>
          <w:lang w:val="pt-BR"/>
        </w:rPr>
        <w:t>05</w:t>
      </w:r>
      <w:r>
        <w:rPr>
          <w:rFonts w:ascii="Arial" w:hAnsi="Arial" w:eastAsia="Arial" w:cs="Arial"/>
          <w:sz w:val="20"/>
          <w:szCs w:val="20"/>
          <w:rtl w:val="0"/>
        </w:rPr>
        <w:t xml:space="preserve">: </w:t>
      </w:r>
      <w:r>
        <w:rPr>
          <w:rFonts w:hint="default" w:ascii="Arial" w:hAnsi="Arial" w:eastAsia="Arial" w:cs="Arial"/>
          <w:sz w:val="20"/>
          <w:szCs w:val="20"/>
          <w:rtl w:val="0"/>
          <w:lang w:val="pt-BR"/>
        </w:rPr>
        <w:t>DIAGRAMA DE CASOS DE USO</w:t>
      </w:r>
      <w:bookmarkStart w:id="2" w:name="_GoBack"/>
      <w:bookmarkEnd w:id="2"/>
    </w:p>
    <w:p>
      <w:pPr>
        <w:spacing w:line="360" w:lineRule="auto"/>
        <w:rPr>
          <w:rFonts w:ascii="Arial" w:hAnsi="Arial" w:eastAsia="Arial" w:cs="Arial"/>
          <w:sz w:val="20"/>
          <w:szCs w:val="20"/>
          <w:rtl w:val="0"/>
        </w:rPr>
      </w:pPr>
      <w:r>
        <w:rPr>
          <w:rFonts w:ascii="Arial" w:hAnsi="Arial" w:eastAsia="Arial" w:cs="Arial"/>
          <w:sz w:val="20"/>
          <w:szCs w:val="20"/>
          <w:rtl w:val="0"/>
        </w:rPr>
        <w:t>FONTE: OS AUTORES (2020)</w:t>
      </w:r>
    </w:p>
    <w:p>
      <w:pPr>
        <w:spacing w:line="360" w:lineRule="auto"/>
        <w:rPr>
          <w:rFonts w:ascii="Arial" w:hAnsi="Arial" w:eastAsia="Arial" w:cs="Arial"/>
          <w:sz w:val="20"/>
          <w:szCs w:val="20"/>
          <w:rtl w:val="0"/>
        </w:rPr>
      </w:pPr>
    </w:p>
    <w:p>
      <w:pPr>
        <w:numPr>
          <w:ilvl w:val="1"/>
          <w:numId w:val="1"/>
        </w:numPr>
        <w:ind w:left="0" w:firstLine="0"/>
        <w:jc w:val="both"/>
        <w:rPr>
          <w:rFonts w:ascii="Arial" w:hAnsi="Arial" w:eastAsia="Arial" w:cs="Arial"/>
          <w:b w:val="0"/>
          <w:sz w:val="24"/>
          <w:szCs w:val="24"/>
        </w:rPr>
      </w:pPr>
      <w:r>
        <w:rPr>
          <w:rFonts w:ascii="Arial" w:hAnsi="Arial" w:eastAsia="Arial" w:cs="Arial"/>
          <w:b w:val="0"/>
          <w:sz w:val="24"/>
          <w:szCs w:val="24"/>
          <w:rtl w:val="0"/>
        </w:rPr>
        <w:t>DESCRIÇÃO DE CASO DE USO</w:t>
      </w:r>
    </w:p>
    <w:p>
      <w:pPr>
        <w:spacing w:line="360" w:lineRule="auto"/>
        <w:rPr>
          <w:rFonts w:ascii="Arial" w:hAnsi="Arial" w:eastAsia="Arial" w:cs="Arial"/>
        </w:rPr>
      </w:pPr>
    </w:p>
    <w:p>
      <w:pPr>
        <w:spacing w:line="360" w:lineRule="auto"/>
        <w:jc w:val="both"/>
        <w:rPr>
          <w:rFonts w:ascii="Arial" w:hAnsi="Arial" w:eastAsia="Arial" w:cs="Arial"/>
          <w:sz w:val="22"/>
          <w:szCs w:val="22"/>
        </w:rPr>
      </w:pPr>
      <w:r>
        <w:rPr>
          <w:rFonts w:ascii="Arial" w:hAnsi="Arial" w:eastAsia="Arial" w:cs="Arial"/>
          <w:b/>
          <w:sz w:val="22"/>
          <w:szCs w:val="22"/>
          <w:rtl w:val="0"/>
        </w:rPr>
        <w:tab/>
      </w:r>
      <w:r>
        <w:rPr>
          <w:rFonts w:ascii="Arial" w:hAnsi="Arial" w:eastAsia="Arial" w:cs="Arial"/>
          <w:sz w:val="22"/>
          <w:szCs w:val="22"/>
          <w:rtl w:val="0"/>
        </w:rPr>
        <w:t xml:space="preserve">Um caso de uso deve descrever </w:t>
      </w:r>
      <w:r>
        <w:rPr>
          <w:rFonts w:ascii="Arial" w:hAnsi="Arial" w:eastAsia="Arial" w:cs="Arial"/>
          <w:i/>
          <w:sz w:val="22"/>
          <w:szCs w:val="22"/>
          <w:rtl w:val="0"/>
        </w:rPr>
        <w:t>o</w:t>
      </w:r>
      <w:r>
        <w:rPr>
          <w:rFonts w:ascii="Arial" w:hAnsi="Arial" w:eastAsia="Arial" w:cs="Arial"/>
          <w:sz w:val="22"/>
          <w:szCs w:val="22"/>
          <w:rtl w:val="0"/>
        </w:rPr>
        <w:t xml:space="preserve"> que</w:t>
      </w:r>
      <w:r>
        <w:rPr>
          <w:rFonts w:ascii="Arial" w:hAnsi="Arial" w:eastAsia="Arial" w:cs="Arial"/>
          <w:i/>
          <w:sz w:val="22"/>
          <w:szCs w:val="22"/>
          <w:rtl w:val="0"/>
        </w:rPr>
        <w:t xml:space="preserve"> </w:t>
      </w:r>
      <w:r>
        <w:rPr>
          <w:rFonts w:ascii="Arial" w:hAnsi="Arial" w:eastAsia="Arial" w:cs="Arial"/>
          <w:sz w:val="22"/>
          <w:szCs w:val="22"/>
          <w:rtl w:val="0"/>
        </w:rPr>
        <w:t xml:space="preserve">um sistema faz. Assim, é especificado o comportamento de um caso de uso pelo texto de seu fluxo de eventos, de modo que alguém de fora possa ler e compreender o que está especificando. </w:t>
      </w:r>
    </w:p>
    <w:p>
      <w:pPr>
        <w:spacing w:line="360" w:lineRule="auto"/>
        <w:jc w:val="both"/>
        <w:rPr>
          <w:rFonts w:ascii="Arial" w:hAnsi="Arial" w:eastAsia="Arial" w:cs="Arial"/>
          <w:sz w:val="22"/>
          <w:szCs w:val="22"/>
        </w:rPr>
      </w:pPr>
      <w:r>
        <w:rPr>
          <w:rFonts w:ascii="Arial" w:hAnsi="Arial" w:eastAsia="Arial" w:cs="Arial"/>
          <w:b/>
          <w:sz w:val="22"/>
          <w:szCs w:val="22"/>
          <w:rtl w:val="0"/>
        </w:rPr>
        <w:tab/>
      </w:r>
      <w:r>
        <w:rPr>
          <w:rFonts w:ascii="Arial" w:hAnsi="Arial" w:eastAsia="Arial" w:cs="Arial"/>
          <w:sz w:val="22"/>
          <w:szCs w:val="22"/>
          <w:rtl w:val="0"/>
        </w:rPr>
        <w:t xml:space="preserve">Quando se escreve o fluxo de eventos, deve-se incluir como e quando o caso de uso inicia e termina, quando o caso de uso interage com os atores (quem interage com o sistema) e outros casos de uso e quais são as informações transferidas e o fluxo básico e os fluxos alternativos do comportamento do sistema </w:t>
      </w:r>
      <w:r>
        <w:rPr>
          <w:rFonts w:ascii="Arial" w:hAnsi="Arial" w:eastAsia="Arial" w:cs="Arial"/>
          <w:sz w:val="22"/>
          <w:szCs w:val="22"/>
          <w:highlight w:val="white"/>
          <w:rtl w:val="0"/>
        </w:rPr>
        <w:t>(PIMENTEL, 2015)</w:t>
      </w:r>
      <w:r>
        <w:rPr>
          <w:rFonts w:ascii="Arial" w:hAnsi="Arial" w:eastAsia="Arial" w:cs="Arial"/>
          <w:sz w:val="22"/>
          <w:szCs w:val="22"/>
          <w:rtl w:val="0"/>
        </w:rPr>
        <w:t>.</w:t>
      </w:r>
    </w:p>
    <w:p>
      <w:pPr>
        <w:spacing w:line="360" w:lineRule="auto"/>
        <w:jc w:val="both"/>
        <w:rPr>
          <w:rFonts w:ascii="Arial" w:hAnsi="Arial" w:eastAsia="Arial" w:cs="Arial"/>
          <w:sz w:val="22"/>
          <w:szCs w:val="22"/>
        </w:rPr>
      </w:pPr>
      <w:r>
        <w:rPr>
          <w:rFonts w:ascii="Arial" w:hAnsi="Arial" w:eastAsia="Arial" w:cs="Arial"/>
          <w:sz w:val="22"/>
          <w:szCs w:val="22"/>
          <w:rtl w:val="0"/>
        </w:rPr>
        <w:t>As colunas possuem os seguintes significados para a tabela:</w:t>
      </w:r>
    </w:p>
    <w:p>
      <w:pPr>
        <w:spacing w:line="360" w:lineRule="auto"/>
        <w:jc w:val="both"/>
        <w:rPr>
          <w:rFonts w:ascii="Arial" w:hAnsi="Arial" w:eastAsia="Arial" w:cs="Arial"/>
          <w:sz w:val="22"/>
          <w:szCs w:val="22"/>
        </w:rPr>
      </w:pPr>
    </w:p>
    <w:p>
      <w:pPr>
        <w:numPr>
          <w:ilvl w:val="0"/>
          <w:numId w:val="4"/>
        </w:numPr>
        <w:spacing w:line="360" w:lineRule="auto"/>
        <w:ind w:left="720" w:hanging="360"/>
        <w:jc w:val="both"/>
        <w:rPr>
          <w:rFonts w:ascii="Arial" w:hAnsi="Arial" w:eastAsia="Arial" w:cs="Arial"/>
          <w:sz w:val="22"/>
          <w:szCs w:val="22"/>
          <w:u w:val="none"/>
        </w:rPr>
      </w:pPr>
      <w:r>
        <w:rPr>
          <w:rFonts w:ascii="Arial" w:hAnsi="Arial" w:eastAsia="Arial" w:cs="Arial"/>
          <w:sz w:val="22"/>
          <w:szCs w:val="22"/>
          <w:rtl w:val="0"/>
        </w:rPr>
        <w:t>Nome – Identificação do caso de uso.</w:t>
      </w:r>
    </w:p>
    <w:p>
      <w:pPr>
        <w:numPr>
          <w:ilvl w:val="0"/>
          <w:numId w:val="4"/>
        </w:numPr>
        <w:spacing w:line="360" w:lineRule="auto"/>
        <w:ind w:left="720" w:hanging="360"/>
        <w:jc w:val="both"/>
        <w:rPr>
          <w:rFonts w:ascii="Arial" w:hAnsi="Arial" w:eastAsia="Arial" w:cs="Arial"/>
          <w:sz w:val="22"/>
          <w:szCs w:val="22"/>
          <w:u w:val="none"/>
        </w:rPr>
      </w:pPr>
      <w:r>
        <w:rPr>
          <w:rFonts w:ascii="Arial" w:hAnsi="Arial" w:eastAsia="Arial" w:cs="Arial"/>
          <w:sz w:val="22"/>
          <w:szCs w:val="22"/>
          <w:rtl w:val="0"/>
        </w:rPr>
        <w:t>Breve Descrição – descrição do caso de uso.</w:t>
      </w:r>
    </w:p>
    <w:p>
      <w:pPr>
        <w:numPr>
          <w:ilvl w:val="0"/>
          <w:numId w:val="4"/>
        </w:numPr>
        <w:spacing w:line="360" w:lineRule="auto"/>
        <w:ind w:left="720" w:hanging="360"/>
        <w:jc w:val="both"/>
        <w:rPr>
          <w:rFonts w:ascii="Arial" w:hAnsi="Arial" w:eastAsia="Arial" w:cs="Arial"/>
          <w:sz w:val="22"/>
          <w:szCs w:val="22"/>
          <w:u w:val="none"/>
        </w:rPr>
      </w:pPr>
      <w:r>
        <w:rPr>
          <w:rFonts w:ascii="Arial" w:hAnsi="Arial" w:eastAsia="Arial" w:cs="Arial"/>
          <w:sz w:val="22"/>
          <w:szCs w:val="22"/>
          <w:rtl w:val="0"/>
        </w:rPr>
        <w:t>Fluxo de eventos – descrição dos eventos necessários para atingir o comportamento do caso de uso especificado.</w:t>
      </w:r>
    </w:p>
    <w:p>
      <w:pPr>
        <w:numPr>
          <w:ilvl w:val="0"/>
          <w:numId w:val="4"/>
        </w:numPr>
        <w:spacing w:line="360" w:lineRule="auto"/>
        <w:ind w:left="720" w:hanging="360"/>
        <w:jc w:val="both"/>
        <w:rPr>
          <w:rFonts w:ascii="Arial" w:hAnsi="Arial" w:eastAsia="Arial" w:cs="Arial"/>
          <w:sz w:val="22"/>
          <w:szCs w:val="22"/>
          <w:u w:val="none"/>
        </w:rPr>
      </w:pPr>
      <w:r>
        <w:rPr>
          <w:rFonts w:ascii="Arial" w:hAnsi="Arial" w:eastAsia="Arial" w:cs="Arial"/>
          <w:sz w:val="22"/>
          <w:szCs w:val="22"/>
          <w:rtl w:val="0"/>
        </w:rPr>
        <w:t>Fluxos Alternativos – descrição mais detalhada dos eventos necessários do caso de uso.</w:t>
      </w:r>
    </w:p>
    <w:p>
      <w:pPr>
        <w:numPr>
          <w:ilvl w:val="0"/>
          <w:numId w:val="4"/>
        </w:numPr>
        <w:spacing w:line="360" w:lineRule="auto"/>
        <w:ind w:left="720" w:hanging="360"/>
        <w:jc w:val="both"/>
        <w:rPr>
          <w:rFonts w:ascii="Arial" w:hAnsi="Arial" w:eastAsia="Arial" w:cs="Arial"/>
          <w:sz w:val="22"/>
          <w:szCs w:val="22"/>
          <w:u w:val="none"/>
        </w:rPr>
      </w:pPr>
      <w:r>
        <w:rPr>
          <w:rFonts w:ascii="Arial" w:hAnsi="Arial" w:eastAsia="Arial" w:cs="Arial"/>
          <w:sz w:val="22"/>
          <w:szCs w:val="22"/>
          <w:rtl w:val="0"/>
        </w:rPr>
        <w:t>Requisitos Especiais – condição especial para ocorrer o caso de uso.</w:t>
      </w:r>
    </w:p>
    <w:p>
      <w:pPr>
        <w:numPr>
          <w:ilvl w:val="0"/>
          <w:numId w:val="4"/>
        </w:numPr>
        <w:spacing w:line="360" w:lineRule="auto"/>
        <w:ind w:left="720" w:hanging="360"/>
        <w:jc w:val="both"/>
        <w:rPr>
          <w:rFonts w:ascii="Arial" w:hAnsi="Arial" w:eastAsia="Arial" w:cs="Arial"/>
          <w:sz w:val="22"/>
          <w:szCs w:val="22"/>
          <w:u w:val="none"/>
        </w:rPr>
      </w:pPr>
      <w:r>
        <w:rPr>
          <w:rFonts w:ascii="Arial" w:hAnsi="Arial" w:eastAsia="Arial" w:cs="Arial"/>
          <w:sz w:val="22"/>
          <w:szCs w:val="22"/>
          <w:rtl w:val="0"/>
        </w:rPr>
        <w:t>Pré-condições – evento inicial para ocorrer o caso de uso.</w:t>
      </w:r>
    </w:p>
    <w:p>
      <w:pPr>
        <w:numPr>
          <w:ilvl w:val="0"/>
          <w:numId w:val="4"/>
        </w:numPr>
        <w:spacing w:line="360" w:lineRule="auto"/>
        <w:ind w:left="720" w:hanging="360"/>
        <w:jc w:val="both"/>
        <w:rPr>
          <w:rFonts w:ascii="Arial" w:hAnsi="Arial" w:eastAsia="Arial" w:cs="Arial"/>
          <w:sz w:val="22"/>
          <w:szCs w:val="22"/>
          <w:u w:val="none"/>
        </w:rPr>
      </w:pPr>
      <w:r>
        <w:rPr>
          <w:rFonts w:ascii="Arial" w:hAnsi="Arial" w:eastAsia="Arial" w:cs="Arial"/>
          <w:sz w:val="22"/>
          <w:szCs w:val="22"/>
          <w:rtl w:val="0"/>
        </w:rPr>
        <w:t>Pós-condições – evento final para encerrar o caso de uso.</w:t>
      </w:r>
    </w:p>
    <w:p>
      <w:pPr>
        <w:numPr>
          <w:ilvl w:val="0"/>
          <w:numId w:val="4"/>
        </w:numPr>
        <w:spacing w:line="360" w:lineRule="auto"/>
        <w:ind w:left="720" w:hanging="360"/>
        <w:jc w:val="both"/>
        <w:rPr>
          <w:rFonts w:ascii="Arial" w:hAnsi="Arial" w:eastAsia="Arial" w:cs="Arial"/>
          <w:sz w:val="22"/>
          <w:szCs w:val="22"/>
          <w:u w:val="none"/>
        </w:rPr>
      </w:pPr>
      <w:r>
        <w:rPr>
          <w:rFonts w:ascii="Arial" w:hAnsi="Arial" w:eastAsia="Arial" w:cs="Arial"/>
          <w:sz w:val="22"/>
          <w:szCs w:val="22"/>
          <w:rtl w:val="0"/>
        </w:rPr>
        <w:t>Pontos de extensão – evento necessário para ocorrer uma extensão do caso de uso.</w:t>
      </w:r>
    </w:p>
    <w:p>
      <w:pPr>
        <w:spacing w:line="360" w:lineRule="auto"/>
        <w:ind w:left="60"/>
        <w:jc w:val="both"/>
        <w:rPr>
          <w:rFonts w:ascii="Arial" w:hAnsi="Arial" w:eastAsia="Arial" w:cs="Arial"/>
        </w:rPr>
      </w:pPr>
      <w:r>
        <w:rPr>
          <w:rFonts w:hint="default" w:ascii="Arial" w:hAnsi="Arial" w:eastAsia="Arial" w:cs="Arial"/>
          <w:sz w:val="20"/>
          <w:szCs w:val="20"/>
          <w:rtl w:val="0"/>
          <w:lang w:val="pt-BR"/>
        </w:rPr>
        <w:t xml:space="preserve">TABELA </w:t>
      </w:r>
      <w:r>
        <w:rPr>
          <w:rFonts w:ascii="Arial" w:hAnsi="Arial" w:eastAsia="Arial" w:cs="Arial"/>
          <w:sz w:val="20"/>
          <w:szCs w:val="20"/>
          <w:rtl w:val="0"/>
        </w:rPr>
        <w:t xml:space="preserve">4 - </w:t>
      </w:r>
      <w:r>
        <w:rPr>
          <w:rFonts w:hint="default" w:ascii="Arial" w:hAnsi="Arial" w:eastAsia="Arial" w:cs="Arial"/>
          <w:sz w:val="20"/>
          <w:szCs w:val="20"/>
          <w:rtl w:val="0"/>
          <w:lang w:val="pt-BR"/>
        </w:rPr>
        <w:t>DESCRIÇÃO DE CASO DE USO</w:t>
      </w:r>
    </w:p>
    <w:tbl>
      <w:tblPr>
        <w:tblStyle w:val="44"/>
        <w:tblW w:w="900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801"/>
        <w:gridCol w:w="719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277" w:hRule="atLeast"/>
          <w:jc w:val="center"/>
        </w:trPr>
        <w:tc>
          <w:tcPr>
            <w:tcW w:w="1801" w:type="dxa"/>
            <w:shd w:val="clear" w:color="auto" w:fill="FFFFFF"/>
            <w:tcMar>
              <w:top w:w="100" w:type="dxa"/>
              <w:left w:w="100" w:type="dxa"/>
              <w:bottom w:w="100" w:type="dxa"/>
              <w:right w:w="100" w:type="dxa"/>
            </w:tcMar>
            <w:vAlign w:val="top"/>
          </w:tcPr>
          <w:p>
            <w:pPr>
              <w:widowControl w:val="0"/>
              <w:jc w:val="center"/>
              <w:rPr>
                <w:rFonts w:ascii="Arial" w:hAnsi="Arial" w:eastAsia="Arial" w:cs="Arial"/>
                <w:b/>
                <w:sz w:val="22"/>
                <w:szCs w:val="22"/>
              </w:rPr>
            </w:pPr>
            <w:r>
              <w:rPr>
                <w:rFonts w:ascii="Arial" w:hAnsi="Arial" w:eastAsia="Arial" w:cs="Arial"/>
                <w:b/>
                <w:sz w:val="22"/>
                <w:szCs w:val="22"/>
                <w:rtl w:val="0"/>
              </w:rPr>
              <w:t>Nome</w:t>
            </w:r>
          </w:p>
        </w:tc>
        <w:tc>
          <w:tcPr>
            <w:shd w:val="clear" w:color="auto" w:fill="FFFFFF"/>
            <w:tcMar>
              <w:top w:w="100" w:type="dxa"/>
              <w:left w:w="100" w:type="dxa"/>
              <w:bottom w:w="100" w:type="dxa"/>
              <w:right w:w="100" w:type="dxa"/>
            </w:tcMar>
            <w:vAlign w:val="top"/>
          </w:tcPr>
          <w:p>
            <w:pPr>
              <w:spacing w:line="360" w:lineRule="auto"/>
              <w:jc w:val="both"/>
              <w:rPr>
                <w:rFonts w:ascii="Arial" w:hAnsi="Arial" w:eastAsia="Arial" w:cs="Arial"/>
                <w:sz w:val="22"/>
                <w:szCs w:val="22"/>
              </w:rPr>
            </w:pPr>
            <w:r>
              <w:rPr>
                <w:rFonts w:ascii="Arial" w:hAnsi="Arial" w:eastAsia="Arial" w:cs="Arial"/>
                <w:sz w:val="22"/>
                <w:szCs w:val="22"/>
                <w:rtl w:val="0"/>
              </w:rPr>
              <w:t>Criando uma corrida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611" w:hRule="atLeast"/>
          <w:jc w:val="center"/>
        </w:trPr>
        <w:tc>
          <w:tcPr>
            <w:tcW w:w="1801" w:type="dxa"/>
            <w:shd w:val="clear" w:color="auto" w:fill="FFFFFF"/>
            <w:tcMar>
              <w:top w:w="100" w:type="dxa"/>
              <w:left w:w="100" w:type="dxa"/>
              <w:bottom w:w="100" w:type="dxa"/>
              <w:right w:w="100" w:type="dxa"/>
            </w:tcMar>
            <w:vAlign w:val="top"/>
          </w:tcPr>
          <w:p>
            <w:pPr>
              <w:widowControl w:val="0"/>
              <w:jc w:val="center"/>
              <w:rPr>
                <w:rFonts w:ascii="Arial" w:hAnsi="Arial" w:eastAsia="Arial" w:cs="Arial"/>
                <w:b/>
                <w:sz w:val="22"/>
                <w:szCs w:val="22"/>
              </w:rPr>
            </w:pPr>
            <w:r>
              <w:rPr>
                <w:rFonts w:ascii="Arial" w:hAnsi="Arial" w:eastAsia="Arial" w:cs="Arial"/>
                <w:b/>
                <w:sz w:val="22"/>
                <w:szCs w:val="22"/>
                <w:rtl w:val="0"/>
              </w:rPr>
              <w:t>Breve</w:t>
            </w:r>
          </w:p>
          <w:p>
            <w:pPr>
              <w:widowControl w:val="0"/>
              <w:jc w:val="center"/>
              <w:rPr>
                <w:rFonts w:ascii="Arial" w:hAnsi="Arial" w:eastAsia="Arial" w:cs="Arial"/>
                <w:b/>
                <w:sz w:val="22"/>
                <w:szCs w:val="22"/>
              </w:rPr>
            </w:pPr>
            <w:r>
              <w:rPr>
                <w:rFonts w:ascii="Arial" w:hAnsi="Arial" w:eastAsia="Arial" w:cs="Arial"/>
                <w:b/>
                <w:sz w:val="22"/>
                <w:szCs w:val="22"/>
                <w:rtl w:val="0"/>
              </w:rPr>
              <w:t>Descrição</w:t>
            </w:r>
          </w:p>
        </w:tc>
        <w:tc>
          <w:tcPr>
            <w:shd w:val="clear" w:color="auto" w:fill="FFFFFF"/>
            <w:tcMar>
              <w:top w:w="100" w:type="dxa"/>
              <w:left w:w="100" w:type="dxa"/>
              <w:bottom w:w="100" w:type="dxa"/>
              <w:right w:w="100" w:type="dxa"/>
            </w:tcMar>
            <w:vAlign w:val="top"/>
          </w:tcPr>
          <w:p>
            <w:pPr>
              <w:spacing w:line="360" w:lineRule="auto"/>
              <w:jc w:val="both"/>
              <w:rPr>
                <w:rFonts w:ascii="Arial" w:hAnsi="Arial" w:eastAsia="Arial" w:cs="Arial"/>
                <w:sz w:val="22"/>
                <w:szCs w:val="22"/>
              </w:rPr>
            </w:pPr>
            <w:r>
              <w:rPr>
                <w:rFonts w:ascii="Arial" w:hAnsi="Arial" w:eastAsia="Arial" w:cs="Arial"/>
                <w:sz w:val="22"/>
                <w:szCs w:val="22"/>
                <w:rtl w:val="0"/>
              </w:rPr>
              <w:t>O piloto cria uma corrida em um kartódromo de sua escolha.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151" w:hRule="atLeast"/>
          <w:jc w:val="center"/>
        </w:trPr>
        <w:tc>
          <w:tcPr>
            <w:tcW w:w="9000" w:type="dxa"/>
            <w:gridSpan w:val="2"/>
            <w:tcBorders>
              <w:right w:val="single" w:color="000000" w:sz="4" w:space="0"/>
            </w:tcBorders>
            <w:shd w:val="clear" w:color="auto" w:fill="FFFFFF"/>
            <w:tcMar>
              <w:top w:w="100" w:type="dxa"/>
              <w:left w:w="100" w:type="dxa"/>
              <w:bottom w:w="100" w:type="dxa"/>
              <w:right w:w="100" w:type="dxa"/>
            </w:tcMar>
            <w:vAlign w:val="top"/>
          </w:tcPr>
          <w:p>
            <w:pPr>
              <w:widowControl w:val="0"/>
              <w:jc w:val="both"/>
              <w:rPr>
                <w:rFonts w:ascii="Arial" w:hAnsi="Arial" w:eastAsia="Arial" w:cs="Arial"/>
                <w:b/>
                <w:sz w:val="22"/>
                <w:szCs w:val="22"/>
              </w:rPr>
            </w:pPr>
            <w:r>
              <w:rPr>
                <w:rFonts w:ascii="Arial" w:hAnsi="Arial" w:eastAsia="Arial" w:cs="Arial"/>
                <w:b/>
                <w:sz w:val="22"/>
                <w:szCs w:val="22"/>
                <w:rtl w:val="0"/>
              </w:rPr>
              <w:t>Fluxo de eventos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655" w:hRule="atLeast"/>
          <w:jc w:val="center"/>
        </w:trPr>
        <w:tc>
          <w:tcPr>
            <w:tcW w:w="9000" w:type="dxa"/>
            <w:gridSpan w:val="2"/>
            <w:shd w:val="clear" w:color="auto" w:fill="FFFFFF"/>
            <w:tcMar>
              <w:top w:w="100" w:type="dxa"/>
              <w:left w:w="100" w:type="dxa"/>
              <w:bottom w:w="100" w:type="dxa"/>
              <w:right w:w="100" w:type="dxa"/>
            </w:tcMar>
            <w:vAlign w:val="top"/>
          </w:tcPr>
          <w:p>
            <w:pPr>
              <w:spacing w:line="360" w:lineRule="auto"/>
              <w:jc w:val="both"/>
              <w:rPr>
                <w:rFonts w:ascii="Arial" w:hAnsi="Arial" w:eastAsia="Arial" w:cs="Arial"/>
                <w:sz w:val="22"/>
                <w:szCs w:val="22"/>
              </w:rPr>
            </w:pPr>
            <w:r>
              <w:rPr>
                <w:rFonts w:ascii="Arial" w:hAnsi="Arial" w:eastAsia="Arial" w:cs="Arial"/>
                <w:sz w:val="22"/>
                <w:szCs w:val="22"/>
                <w:rtl w:val="0"/>
              </w:rPr>
              <w:t>O caso de uso começa com o piloto escolhendo criar uma corrida em seu perfil, ao qual informa o kartódromo onde a corrida será realizada,o tipo da corrida de seu interesse, a data que ocorrerá, o nome da corrida para os demais pilotos saberem do que se trata e o tipo de kart que vai ser usado. Após o piloto colocar as informações necessárias o piloto clica no botão de criar corrida para criar a corrida.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168" w:hRule="atLeast"/>
          <w:jc w:val="center"/>
        </w:trPr>
        <w:tc>
          <w:tcPr>
            <w:tcW w:w="9000" w:type="dxa"/>
            <w:gridSpan w:val="2"/>
            <w:shd w:val="clear" w:color="auto" w:fill="FFFFFF"/>
            <w:tcMar>
              <w:top w:w="100" w:type="dxa"/>
              <w:left w:w="100" w:type="dxa"/>
              <w:bottom w:w="100" w:type="dxa"/>
              <w:right w:w="100" w:type="dxa"/>
            </w:tcMar>
            <w:vAlign w:val="top"/>
          </w:tcPr>
          <w:p>
            <w:pPr>
              <w:rPr>
                <w:rFonts w:ascii="Arial" w:hAnsi="Arial" w:eastAsia="Arial" w:cs="Arial"/>
                <w:b/>
                <w:sz w:val="22"/>
                <w:szCs w:val="22"/>
              </w:rPr>
            </w:pPr>
            <w:r>
              <w:rPr>
                <w:rFonts w:ascii="Arial" w:hAnsi="Arial" w:eastAsia="Arial" w:cs="Arial"/>
                <w:b/>
                <w:sz w:val="22"/>
                <w:szCs w:val="22"/>
                <w:rtl w:val="0"/>
              </w:rPr>
              <w:t>Fluxos alternativos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20" w:hRule="atLeast"/>
          <w:jc w:val="center"/>
        </w:trPr>
        <w:tc>
          <w:tcPr>
            <w:tcW w:w="9000" w:type="dxa"/>
            <w:gridSpan w:val="2"/>
            <w:shd w:val="clear" w:color="auto" w:fill="FFFFFF"/>
            <w:tcMar>
              <w:top w:w="100" w:type="dxa"/>
              <w:left w:w="100" w:type="dxa"/>
              <w:bottom w:w="100" w:type="dxa"/>
              <w:right w:w="100" w:type="dxa"/>
            </w:tcMar>
            <w:vAlign w:val="top"/>
          </w:tcPr>
          <w:p>
            <w:pPr>
              <w:spacing w:line="360" w:lineRule="auto"/>
              <w:jc w:val="both"/>
              <w:rPr>
                <w:rFonts w:ascii="Arial" w:hAnsi="Arial" w:eastAsia="Arial" w:cs="Arial"/>
                <w:sz w:val="22"/>
                <w:szCs w:val="22"/>
              </w:rPr>
            </w:pPr>
            <w:r>
              <w:rPr>
                <w:rFonts w:ascii="Arial" w:hAnsi="Arial" w:eastAsia="Arial" w:cs="Arial"/>
                <w:sz w:val="22"/>
                <w:szCs w:val="22"/>
                <w:rtl w:val="0"/>
              </w:rPr>
              <w:t>Caso o dia escolhido pelo piloto não for um dia da semana aberto pelo o kartódromo ou nesse dia já possuir uma corrida, a corrida não pode ser criada.</w:t>
            </w:r>
          </w:p>
          <w:p>
            <w:pPr>
              <w:spacing w:line="360" w:lineRule="auto"/>
              <w:jc w:val="both"/>
              <w:rPr>
                <w:rFonts w:ascii="Arial" w:hAnsi="Arial" w:eastAsia="Arial" w:cs="Arial"/>
                <w:sz w:val="22"/>
                <w:szCs w:val="22"/>
              </w:rPr>
            </w:pPr>
            <w:r>
              <w:rPr>
                <w:rFonts w:ascii="Arial" w:hAnsi="Arial" w:eastAsia="Arial" w:cs="Arial"/>
                <w:sz w:val="22"/>
                <w:szCs w:val="22"/>
                <w:rtl w:val="0"/>
              </w:rPr>
              <w:t>Caso o piloto não informar um dos campos para criar a corrida uma janela de mensagem aparece informando de falta de informações.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594" w:hRule="atLeast"/>
          <w:jc w:val="center"/>
        </w:trPr>
        <w:tc>
          <w:tcPr>
            <w:tcW w:w="1801" w:type="dxa"/>
            <w:shd w:val="clear" w:color="auto" w:fill="FFFFFF"/>
            <w:tcMar>
              <w:top w:w="100" w:type="dxa"/>
              <w:left w:w="100" w:type="dxa"/>
              <w:bottom w:w="100" w:type="dxa"/>
              <w:right w:w="100" w:type="dxa"/>
            </w:tcMar>
            <w:vAlign w:val="top"/>
          </w:tcPr>
          <w:p>
            <w:pPr>
              <w:jc w:val="center"/>
              <w:rPr>
                <w:rFonts w:ascii="Arial" w:hAnsi="Arial" w:eastAsia="Arial" w:cs="Arial"/>
                <w:b/>
                <w:sz w:val="22"/>
                <w:szCs w:val="22"/>
              </w:rPr>
            </w:pPr>
            <w:r>
              <w:rPr>
                <w:rFonts w:ascii="Arial" w:hAnsi="Arial" w:eastAsia="Arial" w:cs="Arial"/>
                <w:b/>
                <w:sz w:val="22"/>
                <w:szCs w:val="22"/>
                <w:rtl w:val="0"/>
              </w:rPr>
              <w:t>Requisitos Especiais</w:t>
            </w:r>
          </w:p>
        </w:tc>
        <w:tc>
          <w:tcPr>
            <w:shd w:val="clear" w:color="auto" w:fill="FFFFFF"/>
            <w:tcMar>
              <w:top w:w="100" w:type="dxa"/>
              <w:left w:w="100" w:type="dxa"/>
              <w:bottom w:w="100" w:type="dxa"/>
              <w:right w:w="100" w:type="dxa"/>
            </w:tcMar>
            <w:vAlign w:val="top"/>
          </w:tcPr>
          <w:p>
            <w:pPr>
              <w:widowControl w:val="0"/>
              <w:spacing w:line="360" w:lineRule="auto"/>
              <w:jc w:val="both"/>
              <w:rPr>
                <w:rFonts w:ascii="Arial" w:hAnsi="Arial" w:eastAsia="Arial" w:cs="Arial"/>
                <w:sz w:val="22"/>
                <w:szCs w:val="22"/>
              </w:rPr>
            </w:pPr>
            <w:r>
              <w:rPr>
                <w:rFonts w:ascii="Arial" w:hAnsi="Arial" w:eastAsia="Arial" w:cs="Arial"/>
                <w:sz w:val="22"/>
                <w:szCs w:val="22"/>
                <w:rtl w:val="0"/>
              </w:rPr>
              <w:t>Não possui.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351" w:hRule="atLeast"/>
          <w:jc w:val="center"/>
        </w:trPr>
        <w:tc>
          <w:tcPr>
            <w:tcW w:w="1801" w:type="dxa"/>
            <w:shd w:val="clear" w:color="auto" w:fill="FFFFFF"/>
            <w:tcMar>
              <w:top w:w="100" w:type="dxa"/>
              <w:left w:w="100" w:type="dxa"/>
              <w:bottom w:w="100" w:type="dxa"/>
              <w:right w:w="100" w:type="dxa"/>
            </w:tcMar>
            <w:vAlign w:val="top"/>
          </w:tcPr>
          <w:p>
            <w:pPr>
              <w:jc w:val="center"/>
              <w:rPr>
                <w:rFonts w:ascii="Arial" w:hAnsi="Arial" w:eastAsia="Arial" w:cs="Arial"/>
                <w:b/>
                <w:sz w:val="22"/>
                <w:szCs w:val="22"/>
              </w:rPr>
            </w:pPr>
            <w:r>
              <w:rPr>
                <w:rFonts w:ascii="Arial" w:hAnsi="Arial" w:eastAsia="Arial" w:cs="Arial"/>
                <w:b/>
                <w:sz w:val="22"/>
                <w:szCs w:val="22"/>
                <w:rtl w:val="0"/>
              </w:rPr>
              <w:t>Pré-condições</w:t>
            </w:r>
          </w:p>
        </w:tc>
        <w:tc>
          <w:tcPr>
            <w:shd w:val="clear" w:color="auto" w:fill="FFFFFF"/>
            <w:tcMar>
              <w:top w:w="100" w:type="dxa"/>
              <w:left w:w="100" w:type="dxa"/>
              <w:bottom w:w="100" w:type="dxa"/>
              <w:right w:w="100" w:type="dxa"/>
            </w:tcMar>
            <w:vAlign w:val="top"/>
          </w:tcPr>
          <w:p>
            <w:pPr>
              <w:spacing w:line="360" w:lineRule="auto"/>
              <w:jc w:val="both"/>
              <w:rPr>
                <w:rFonts w:ascii="Arial" w:hAnsi="Arial" w:eastAsia="Arial" w:cs="Arial"/>
                <w:sz w:val="22"/>
                <w:szCs w:val="22"/>
              </w:rPr>
            </w:pPr>
            <w:r>
              <w:rPr>
                <w:rFonts w:ascii="Arial" w:hAnsi="Arial" w:eastAsia="Arial" w:cs="Arial"/>
                <w:sz w:val="22"/>
                <w:szCs w:val="22"/>
                <w:rtl w:val="0"/>
              </w:rPr>
              <w:t>O piloto deve estar logado e a data escolhida deve estar aberta pelo kartódromo.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203" w:hRule="atLeast"/>
          <w:jc w:val="center"/>
        </w:trPr>
        <w:tc>
          <w:tcPr>
            <w:tcW w:w="1801" w:type="dxa"/>
            <w:shd w:val="clear" w:color="auto" w:fill="FFFFFF"/>
            <w:tcMar>
              <w:top w:w="100" w:type="dxa"/>
              <w:left w:w="100" w:type="dxa"/>
              <w:bottom w:w="100" w:type="dxa"/>
              <w:right w:w="100" w:type="dxa"/>
            </w:tcMar>
            <w:vAlign w:val="top"/>
          </w:tcPr>
          <w:p>
            <w:pPr>
              <w:jc w:val="center"/>
              <w:rPr>
                <w:rFonts w:ascii="Arial" w:hAnsi="Arial" w:eastAsia="Arial" w:cs="Arial"/>
                <w:b/>
                <w:sz w:val="22"/>
                <w:szCs w:val="22"/>
              </w:rPr>
            </w:pPr>
            <w:r>
              <w:rPr>
                <w:rFonts w:ascii="Arial" w:hAnsi="Arial" w:eastAsia="Arial" w:cs="Arial"/>
                <w:b/>
                <w:sz w:val="22"/>
                <w:szCs w:val="22"/>
                <w:rtl w:val="0"/>
              </w:rPr>
              <w:t>Pós-condições</w:t>
            </w:r>
          </w:p>
        </w:tc>
        <w:tc>
          <w:tcPr>
            <w:shd w:val="clear" w:color="auto" w:fill="FFFFFF"/>
            <w:tcMar>
              <w:top w:w="100" w:type="dxa"/>
              <w:left w:w="100" w:type="dxa"/>
              <w:bottom w:w="100" w:type="dxa"/>
              <w:right w:w="100" w:type="dxa"/>
            </w:tcMar>
            <w:vAlign w:val="top"/>
          </w:tcPr>
          <w:p>
            <w:pPr>
              <w:spacing w:line="360" w:lineRule="auto"/>
              <w:jc w:val="both"/>
              <w:rPr>
                <w:rFonts w:ascii="Arial" w:hAnsi="Arial" w:eastAsia="Arial" w:cs="Arial"/>
                <w:sz w:val="22"/>
                <w:szCs w:val="22"/>
              </w:rPr>
            </w:pPr>
            <w:r>
              <w:rPr>
                <w:rFonts w:ascii="Arial" w:hAnsi="Arial" w:eastAsia="Arial" w:cs="Arial"/>
                <w:sz w:val="22"/>
                <w:szCs w:val="22"/>
                <w:rtl w:val="0"/>
              </w:rPr>
              <w:t>A Corrida é inserida no banco de dados e o piloto que criou a corrida vira o administrador da corrida.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trHeight w:val="454" w:hRule="atLeast"/>
          <w:jc w:val="center"/>
        </w:trPr>
        <w:tc>
          <w:tcPr>
            <w:tcW w:w="1801" w:type="dxa"/>
            <w:tcBorders>
              <w:top w:val="single" w:color="000000" w:sz="4" w:space="0"/>
              <w:left w:val="single" w:color="000000" w:sz="4" w:space="0"/>
              <w:bottom w:val="single" w:color="000000" w:sz="4" w:space="0"/>
              <w:right w:val="single" w:color="000000" w:sz="4" w:space="0"/>
            </w:tcBorders>
            <w:shd w:val="clear" w:color="auto" w:fill="FFFFFF"/>
            <w:tcMar>
              <w:left w:w="70" w:type="dxa"/>
              <w:right w:w="70" w:type="dxa"/>
            </w:tcMar>
            <w:vAlign w:val="top"/>
          </w:tcPr>
          <w:p>
            <w:pPr>
              <w:jc w:val="center"/>
              <w:rPr>
                <w:rFonts w:ascii="Arial" w:hAnsi="Arial" w:eastAsia="Arial" w:cs="Arial"/>
                <w:b/>
              </w:rPr>
            </w:pPr>
            <w:r>
              <w:rPr>
                <w:rFonts w:ascii="Arial" w:hAnsi="Arial" w:eastAsia="Arial" w:cs="Arial"/>
                <w:b/>
                <w:sz w:val="22"/>
                <w:szCs w:val="22"/>
                <w:rtl w:val="0"/>
              </w:rPr>
              <w:t>Pontos de extensão</w:t>
            </w:r>
          </w:p>
        </w:tc>
        <w:tc>
          <w:tcPr>
            <w:tcBorders>
              <w:top w:val="single" w:color="000000" w:sz="4" w:space="0"/>
              <w:left w:val="single" w:color="000000" w:sz="4" w:space="0"/>
              <w:bottom w:val="single" w:color="000000" w:sz="4" w:space="0"/>
              <w:right w:val="single" w:color="000000" w:sz="4" w:space="0"/>
            </w:tcBorders>
            <w:shd w:val="clear" w:color="auto" w:fill="FFFFFF"/>
            <w:tcMar>
              <w:left w:w="70" w:type="dxa"/>
              <w:right w:w="70" w:type="dxa"/>
            </w:tcMar>
            <w:vAlign w:val="top"/>
          </w:tcPr>
          <w:p>
            <w:pPr>
              <w:spacing w:line="360" w:lineRule="auto"/>
              <w:jc w:val="both"/>
              <w:rPr>
                <w:rFonts w:ascii="Arial" w:hAnsi="Arial" w:eastAsia="Arial" w:cs="Arial"/>
                <w:sz w:val="22"/>
                <w:szCs w:val="22"/>
              </w:rPr>
            </w:pPr>
            <w:r>
              <w:rPr>
                <w:rFonts w:ascii="Arial" w:hAnsi="Arial" w:eastAsia="Arial" w:cs="Arial"/>
                <w:sz w:val="22"/>
                <w:szCs w:val="22"/>
                <w:rtl w:val="0"/>
              </w:rPr>
              <w:t>Não se aplica.</w:t>
            </w:r>
          </w:p>
        </w:tc>
      </w:tr>
    </w:tbl>
    <w:p>
      <w:pPr>
        <w:spacing w:line="360" w:lineRule="auto"/>
        <w:rPr>
          <w:rFonts w:ascii="Arial" w:hAnsi="Arial" w:eastAsia="Arial" w:cs="Arial"/>
          <w:sz w:val="20"/>
          <w:szCs w:val="20"/>
          <w:rtl w:val="0"/>
        </w:rPr>
      </w:pPr>
    </w:p>
    <w:p>
      <w:pPr>
        <w:spacing w:line="360" w:lineRule="auto"/>
        <w:rPr>
          <w:rFonts w:ascii="Arial" w:hAnsi="Arial" w:eastAsia="Arial" w:cs="Arial"/>
        </w:rPr>
      </w:pPr>
      <w:r>
        <w:rPr>
          <w:rFonts w:ascii="Arial" w:hAnsi="Arial" w:eastAsia="Arial" w:cs="Arial"/>
          <w:sz w:val="20"/>
          <w:szCs w:val="20"/>
          <w:rtl w:val="0"/>
        </w:rPr>
        <w:t>FONTE: OS AUTORES (2020)</w:t>
      </w:r>
    </w:p>
    <w:p>
      <w:pPr>
        <w:spacing w:line="360" w:lineRule="auto"/>
        <w:jc w:val="both"/>
        <w:rPr>
          <w:rFonts w:ascii="Arial" w:hAnsi="Arial" w:eastAsia="Arial" w:cs="Arial"/>
          <w:sz w:val="22"/>
          <w:szCs w:val="22"/>
        </w:rPr>
      </w:pPr>
    </w:p>
    <w:p>
      <w:pPr>
        <w:numPr>
          <w:ilvl w:val="1"/>
          <w:numId w:val="1"/>
        </w:numPr>
        <w:ind w:left="0" w:firstLine="0"/>
        <w:jc w:val="both"/>
        <w:rPr>
          <w:rFonts w:ascii="Arial" w:hAnsi="Arial" w:eastAsia="Arial" w:cs="Arial"/>
          <w:b w:val="0"/>
          <w:sz w:val="24"/>
          <w:szCs w:val="24"/>
        </w:rPr>
      </w:pPr>
      <w:r>
        <w:rPr>
          <w:rFonts w:ascii="Arial" w:hAnsi="Arial" w:eastAsia="Arial" w:cs="Arial"/>
          <w:sz w:val="24"/>
          <w:szCs w:val="24"/>
          <w:rtl w:val="0"/>
        </w:rPr>
        <w:t>DIAGRAMA DE ENTIDADE-RELACIONAMENTO (DER)</w:t>
      </w:r>
    </w:p>
    <w:p>
      <w:pPr>
        <w:spacing w:line="360" w:lineRule="auto"/>
        <w:jc w:val="both"/>
        <w:rPr>
          <w:rFonts w:ascii="Arial" w:hAnsi="Arial" w:eastAsia="Arial" w:cs="Arial"/>
        </w:rPr>
      </w:pPr>
    </w:p>
    <w:p>
      <w:pPr>
        <w:spacing w:line="360" w:lineRule="auto"/>
        <w:ind w:firstLine="720"/>
        <w:jc w:val="both"/>
        <w:rPr>
          <w:rFonts w:ascii="Arial" w:hAnsi="Arial" w:eastAsia="Arial" w:cs="Arial"/>
          <w:sz w:val="22"/>
          <w:szCs w:val="22"/>
        </w:rPr>
      </w:pPr>
      <w:r>
        <w:rPr>
          <w:rFonts w:ascii="Arial" w:hAnsi="Arial" w:eastAsia="Arial" w:cs="Arial"/>
          <w:sz w:val="22"/>
          <w:szCs w:val="22"/>
          <w:rtl w:val="0"/>
        </w:rPr>
        <w:t>Um diagrama entidade relacionamento (ER) é um tipo de fluxograma que ilustra como “entidades”, p. ex., pessoas, objetos ou conceitos, se relacionam entre si dentro de um sistema. Este diagrama usa um conjunto definido de símbolos, tais como retângulos, diamantes, ovais e linhas de conexão para representar a conectividade entre as  entidades, relacionamentos e seus atributos. Eles espelham estruturas gramaticais, onde entidades são substantivos e relacionamentos são verbos. (O QUE..., 2017).</w:t>
      </w:r>
    </w:p>
    <w:p>
      <w:pPr>
        <w:spacing w:line="360" w:lineRule="auto"/>
        <w:ind w:firstLine="720"/>
        <w:jc w:val="both"/>
        <w:rPr>
          <w:rFonts w:ascii="Arial" w:hAnsi="Arial" w:eastAsia="Arial" w:cs="Arial"/>
          <w:sz w:val="22"/>
          <w:szCs w:val="22"/>
        </w:rPr>
      </w:pPr>
      <w:r>
        <w:rPr>
          <w:rFonts w:ascii="Arial" w:hAnsi="Arial" w:eastAsia="Arial" w:cs="Arial"/>
          <w:sz w:val="22"/>
          <w:szCs w:val="22"/>
          <w:rtl w:val="0"/>
        </w:rPr>
        <w:t>A tabela 07 é referente ao DER do projeto:</w:t>
      </w:r>
    </w:p>
    <w:p>
      <w:pPr>
        <w:spacing w:line="360" w:lineRule="auto"/>
        <w:ind w:left="0" w:firstLine="0"/>
        <w:jc w:val="both"/>
        <w:rPr>
          <w:rFonts w:ascii="Arial" w:hAnsi="Arial" w:eastAsia="Arial" w:cs="Arial"/>
        </w:rPr>
      </w:pPr>
    </w:p>
    <w:p>
      <w:pPr>
        <w:spacing w:line="360" w:lineRule="auto"/>
        <w:ind w:left="0" w:firstLine="0"/>
        <w:jc w:val="both"/>
        <w:rPr>
          <w:rFonts w:ascii="Arial" w:hAnsi="Arial" w:eastAsia="Arial" w:cs="Arial"/>
          <w:sz w:val="20"/>
          <w:szCs w:val="20"/>
          <w:rtl w:val="0"/>
        </w:rPr>
      </w:pPr>
      <w:r>
        <w:rPr>
          <w:rFonts w:ascii="Arial" w:hAnsi="Arial" w:eastAsia="Arial" w:cs="Arial"/>
          <w:sz w:val="20"/>
          <w:szCs w:val="20"/>
          <w:rtl w:val="0"/>
        </w:rPr>
        <w:t>TABELA 07: DIAGRAMA DE ENTIDADE-RELACIONAMENTO</w:t>
      </w:r>
    </w:p>
    <w:p>
      <w:pPr>
        <w:spacing w:line="360" w:lineRule="auto"/>
        <w:ind w:left="0" w:firstLine="0"/>
        <w:jc w:val="both"/>
        <w:rPr>
          <w:rFonts w:ascii="Arial" w:hAnsi="Arial" w:eastAsia="Arial" w:cs="Arial"/>
          <w:sz w:val="20"/>
          <w:szCs w:val="20"/>
          <w:rtl w:val="0"/>
        </w:rPr>
      </w:pPr>
    </w:p>
    <w:p>
      <w:pPr>
        <w:spacing w:line="360" w:lineRule="auto"/>
        <w:ind w:left="1440" w:firstLine="720"/>
        <w:jc w:val="both"/>
        <w:rPr>
          <w:rFonts w:ascii="Arial" w:hAnsi="Arial" w:eastAsia="Arial" w:cs="Arial"/>
          <w:color w:val="FF0000"/>
          <w:rtl w:val="0"/>
        </w:rPr>
      </w:pPr>
      <w:r>
        <w:rPr>
          <w:rFonts w:ascii="Arial" w:hAnsi="Arial" w:eastAsia="Arial" w:cs="Arial"/>
          <w:color w:val="FF0000"/>
          <w:rtl w:val="0"/>
        </w:rPr>
        <w:tab/>
      </w:r>
      <w:r>
        <w:rPr>
          <w:rFonts w:ascii="Arial" w:hAnsi="Arial" w:eastAsia="Arial" w:cs="Arial"/>
          <w:color w:val="FF0000"/>
          <w:rtl w:val="0"/>
        </w:rPr>
        <w:t>img do DER(Bom, acho que essa vai demorar pra ficar na versao final já que pode mudar bastante ainda conforme nos fique desenvolvendo na codificação)</w:t>
      </w:r>
    </w:p>
    <w:p>
      <w:pPr>
        <w:spacing w:line="360" w:lineRule="auto"/>
        <w:ind w:left="1440" w:firstLine="720"/>
        <w:jc w:val="both"/>
        <w:rPr>
          <w:rFonts w:ascii="Arial" w:hAnsi="Arial" w:eastAsia="Arial" w:cs="Arial"/>
          <w:color w:val="FF0000"/>
          <w:rtl w:val="0"/>
        </w:rPr>
      </w:pPr>
    </w:p>
    <w:p>
      <w:pPr>
        <w:spacing w:line="360" w:lineRule="auto"/>
        <w:rPr>
          <w:rFonts w:ascii="Arial" w:hAnsi="Arial" w:eastAsia="Arial" w:cs="Arial"/>
        </w:rPr>
      </w:pPr>
      <w:r>
        <w:rPr>
          <w:rFonts w:ascii="Arial" w:hAnsi="Arial" w:eastAsia="Arial" w:cs="Arial"/>
          <w:sz w:val="20"/>
          <w:szCs w:val="20"/>
          <w:rtl w:val="0"/>
        </w:rPr>
        <w:t>FONTE: OS AUTORES (2020)</w:t>
      </w:r>
    </w:p>
    <w:p>
      <w:pPr>
        <w:spacing w:line="360" w:lineRule="auto"/>
        <w:jc w:val="both"/>
        <w:rPr>
          <w:rFonts w:ascii="Arial" w:hAnsi="Arial" w:eastAsia="Arial" w:cs="Arial"/>
        </w:rPr>
      </w:pPr>
    </w:p>
    <w:p>
      <w:pPr>
        <w:numPr>
          <w:ilvl w:val="1"/>
          <w:numId w:val="1"/>
        </w:numPr>
        <w:ind w:left="0" w:firstLine="0"/>
        <w:jc w:val="both"/>
        <w:rPr>
          <w:rFonts w:ascii="Arial" w:hAnsi="Arial" w:eastAsia="Arial" w:cs="Arial"/>
          <w:b w:val="0"/>
          <w:sz w:val="24"/>
          <w:szCs w:val="24"/>
        </w:rPr>
      </w:pPr>
      <w:r>
        <w:rPr>
          <w:rFonts w:ascii="Arial" w:hAnsi="Arial" w:eastAsia="Arial" w:cs="Arial"/>
          <w:sz w:val="24"/>
          <w:szCs w:val="24"/>
          <w:rtl w:val="0"/>
        </w:rPr>
        <w:t>DIAGRAMA DE CLASSES</w:t>
      </w:r>
    </w:p>
    <w:p>
      <w:pPr>
        <w:jc w:val="both"/>
        <w:rPr>
          <w:rFonts w:ascii="Arial" w:hAnsi="Arial" w:eastAsia="Arial" w:cs="Arial"/>
          <w:b/>
        </w:rPr>
      </w:pPr>
    </w:p>
    <w:p>
      <w:pPr>
        <w:spacing w:line="360" w:lineRule="auto"/>
        <w:ind w:left="0" w:firstLine="0"/>
        <w:jc w:val="both"/>
        <w:rPr>
          <w:rFonts w:ascii="Quattrocento Sans" w:hAnsi="Quattrocento Sans" w:eastAsia="Quattrocento Sans" w:cs="Quattrocento Sans"/>
          <w:color w:val="3D4752"/>
          <w:sz w:val="22"/>
          <w:szCs w:val="22"/>
        </w:rPr>
      </w:pPr>
      <w:r>
        <w:rPr>
          <w:rFonts w:ascii="Arial" w:hAnsi="Arial" w:eastAsia="Arial" w:cs="Arial"/>
          <w:b/>
          <w:sz w:val="22"/>
          <w:szCs w:val="22"/>
          <w:rtl w:val="0"/>
        </w:rPr>
        <w:tab/>
      </w:r>
      <w:r>
        <w:rPr>
          <w:rFonts w:ascii="Arial" w:hAnsi="Arial" w:eastAsia="Arial" w:cs="Arial"/>
          <w:sz w:val="22"/>
          <w:szCs w:val="22"/>
          <w:rtl w:val="0"/>
        </w:rPr>
        <w:t>Os diagramas de classes descrevem o que deve estar presente no sistema a ser modelado, são utilizados para representar os objetos que o sistema irá manipular, suas operações ou métodos.</w:t>
      </w:r>
      <w:r>
        <w:rPr>
          <w:rFonts w:ascii="Arial" w:hAnsi="Arial" w:eastAsia="Arial" w:cs="Arial"/>
          <w:sz w:val="16"/>
          <w:szCs w:val="16"/>
          <w:rtl w:val="0"/>
        </w:rPr>
        <w:t xml:space="preserve"> </w:t>
      </w:r>
      <w:r>
        <w:rPr>
          <w:rFonts w:ascii="Arial" w:hAnsi="Arial" w:eastAsia="Arial" w:cs="Arial"/>
          <w:sz w:val="22"/>
          <w:szCs w:val="22"/>
          <w:rtl w:val="0"/>
        </w:rPr>
        <w:t>Os diversos componentes deste diagrama podem representar as classes que serão realmente programadas, os principais objetos ou as interações entre classes e objetos.</w:t>
      </w:r>
    </w:p>
    <w:p>
      <w:pPr>
        <w:spacing w:line="360" w:lineRule="auto"/>
        <w:rPr>
          <w:rFonts w:ascii="Quattrocento Sans" w:hAnsi="Quattrocento Sans" w:eastAsia="Quattrocento Sans" w:cs="Quattrocento Sans"/>
          <w:sz w:val="22"/>
          <w:szCs w:val="22"/>
          <w:highlight w:val="white"/>
        </w:rPr>
      </w:pPr>
      <w:r>
        <w:rPr>
          <w:rFonts w:ascii="Arial" w:hAnsi="Arial" w:eastAsia="Arial" w:cs="Arial"/>
          <w:b/>
          <w:sz w:val="22"/>
          <w:szCs w:val="22"/>
          <w:rtl w:val="0"/>
        </w:rPr>
        <w:tab/>
      </w:r>
      <w:r>
        <w:rPr>
          <w:rFonts w:ascii="Arial" w:hAnsi="Arial" w:eastAsia="Arial" w:cs="Arial"/>
          <w:sz w:val="22"/>
          <w:szCs w:val="22"/>
          <w:rtl w:val="0"/>
        </w:rPr>
        <w:t>Resumidamente uma classe representa um objeto ou um conjunto de objetos que compartilham uma estrutura e comportamento comum. A forma de classe em si consiste em um retângulo com três linhas. A linha superior contém o nome da classe, a linha do meio, os atributos da classe e a linha inferior expressa os métodos ou operações que a classe pode utilizar. Um diagrama pode conter também o que é chamado de interação, que se refere às diversas ligações e relações que podem existir no diagrama.</w:t>
      </w:r>
      <w:r>
        <w:rPr>
          <w:rFonts w:ascii="Quattrocento Sans" w:hAnsi="Quattrocento Sans" w:eastAsia="Quattrocento Sans" w:cs="Quattrocento Sans"/>
          <w:highlight w:val="white"/>
          <w:rtl w:val="0"/>
        </w:rPr>
        <w:t xml:space="preserve"> (O QUE..., </w:t>
      </w:r>
      <w:r>
        <w:rPr>
          <w:rFonts w:ascii="Quattrocento Sans" w:hAnsi="Quattrocento Sans" w:eastAsia="Quattrocento Sans" w:cs="Quattrocento Sans"/>
          <w:sz w:val="22"/>
          <w:szCs w:val="22"/>
          <w:highlight w:val="white"/>
          <w:rtl w:val="0"/>
        </w:rPr>
        <w:t>2018).</w:t>
      </w:r>
    </w:p>
    <w:p>
      <w:pPr>
        <w:spacing w:line="360" w:lineRule="auto"/>
        <w:rPr>
          <w:rFonts w:ascii="Arial" w:hAnsi="Arial" w:eastAsia="Arial" w:cs="Arial"/>
          <w:sz w:val="22"/>
          <w:szCs w:val="22"/>
          <w:highlight w:val="white"/>
        </w:rPr>
      </w:pPr>
      <w:r>
        <w:rPr>
          <w:rFonts w:ascii="Quattrocento Sans" w:hAnsi="Quattrocento Sans" w:eastAsia="Quattrocento Sans" w:cs="Quattrocento Sans"/>
          <w:sz w:val="22"/>
          <w:szCs w:val="22"/>
          <w:highlight w:val="white"/>
          <w:rtl w:val="0"/>
        </w:rPr>
        <w:tab/>
      </w:r>
      <w:r>
        <w:rPr>
          <w:rFonts w:ascii="Arial" w:hAnsi="Arial" w:eastAsia="Arial" w:cs="Arial"/>
          <w:sz w:val="22"/>
          <w:szCs w:val="22"/>
          <w:highlight w:val="white"/>
          <w:rtl w:val="0"/>
        </w:rPr>
        <w:t>A tabela 08 é referente ao diagrama de classes do projeto:</w:t>
      </w:r>
    </w:p>
    <w:p>
      <w:pPr>
        <w:spacing w:line="360" w:lineRule="auto"/>
        <w:rPr>
          <w:rFonts w:ascii="Arial" w:hAnsi="Arial" w:eastAsia="Arial" w:cs="Arial"/>
          <w:sz w:val="22"/>
          <w:szCs w:val="22"/>
          <w:highlight w:val="white"/>
        </w:rPr>
      </w:pPr>
    </w:p>
    <w:p>
      <w:pPr>
        <w:spacing w:line="360" w:lineRule="auto"/>
        <w:rPr>
          <w:rFonts w:ascii="Arial" w:hAnsi="Arial" w:eastAsia="Arial" w:cs="Arial"/>
          <w:sz w:val="22"/>
          <w:szCs w:val="22"/>
        </w:rPr>
      </w:pPr>
      <w:r>
        <w:rPr>
          <w:rFonts w:ascii="Arial" w:hAnsi="Arial" w:eastAsia="Arial" w:cs="Arial"/>
          <w:sz w:val="22"/>
          <w:szCs w:val="22"/>
          <w:highlight w:val="white"/>
          <w:rtl w:val="0"/>
        </w:rPr>
        <w:t xml:space="preserve">TABELA 08: </w:t>
      </w:r>
      <w:r>
        <w:rPr>
          <w:rFonts w:ascii="Arial" w:hAnsi="Arial" w:eastAsia="Arial" w:cs="Arial"/>
          <w:sz w:val="22"/>
          <w:szCs w:val="22"/>
          <w:rtl w:val="0"/>
        </w:rPr>
        <w:t>DIAGRAMA DE CLASSES</w:t>
      </w:r>
    </w:p>
    <w:p>
      <w:pPr>
        <w:spacing w:line="360" w:lineRule="auto"/>
        <w:rPr>
          <w:rFonts w:ascii="Arial" w:hAnsi="Arial" w:eastAsia="Arial" w:cs="Arial"/>
          <w:sz w:val="22"/>
          <w:szCs w:val="22"/>
        </w:rPr>
      </w:pPr>
    </w:p>
    <w:p>
      <w:pPr>
        <w:spacing w:line="360" w:lineRule="auto"/>
        <w:rPr>
          <w:rFonts w:ascii="Arial" w:hAnsi="Arial" w:eastAsia="Arial" w:cs="Arial"/>
          <w:sz w:val="22"/>
          <w:szCs w:val="22"/>
        </w:rPr>
      </w:pPr>
    </w:p>
    <w:p>
      <w:pPr>
        <w:spacing w:line="360" w:lineRule="auto"/>
        <w:ind w:left="0" w:firstLine="0"/>
        <w:jc w:val="both"/>
        <w:rPr>
          <w:rFonts w:ascii="Arial" w:hAnsi="Arial" w:eastAsia="Arial" w:cs="Arial"/>
          <w:color w:val="FF0000"/>
          <w:sz w:val="22"/>
          <w:szCs w:val="22"/>
        </w:rPr>
      </w:pPr>
      <w:r>
        <w:rPr>
          <w:rFonts w:ascii="Arial" w:hAnsi="Arial" w:eastAsia="Arial" w:cs="Arial"/>
          <w:sz w:val="22"/>
          <w:szCs w:val="22"/>
          <w:rtl w:val="0"/>
        </w:rPr>
        <w:t>I</w:t>
      </w:r>
      <w:r>
        <w:rPr>
          <w:rFonts w:ascii="Arial" w:hAnsi="Arial" w:eastAsia="Arial" w:cs="Arial"/>
          <w:color w:val="FF0000"/>
          <w:sz w:val="22"/>
          <w:szCs w:val="22"/>
          <w:rtl w:val="0"/>
        </w:rPr>
        <w:t>MG DIAGRAMA(esse deixa pra colocar só mais pra frente quando estivermos fazendo a codificação final)</w:t>
      </w:r>
    </w:p>
    <w:p>
      <w:pPr>
        <w:spacing w:line="360" w:lineRule="auto"/>
        <w:ind w:left="0" w:firstLine="0"/>
        <w:jc w:val="both"/>
        <w:rPr>
          <w:rFonts w:ascii="Arial" w:hAnsi="Arial" w:eastAsia="Arial" w:cs="Arial"/>
          <w:color w:val="FF0000"/>
          <w:sz w:val="22"/>
          <w:szCs w:val="22"/>
        </w:rPr>
      </w:pPr>
    </w:p>
    <w:p>
      <w:pPr>
        <w:spacing w:line="360" w:lineRule="auto"/>
        <w:ind w:left="0" w:firstLine="0"/>
        <w:jc w:val="both"/>
        <w:rPr>
          <w:rFonts w:ascii="Arial" w:hAnsi="Arial" w:eastAsia="Arial" w:cs="Arial"/>
          <w:color w:val="FF0000"/>
          <w:sz w:val="22"/>
          <w:szCs w:val="22"/>
        </w:rPr>
      </w:pPr>
    </w:p>
    <w:p>
      <w:pPr>
        <w:spacing w:line="360" w:lineRule="auto"/>
        <w:ind w:left="0" w:firstLine="0"/>
        <w:jc w:val="both"/>
        <w:rPr>
          <w:rFonts w:ascii="Arial" w:hAnsi="Arial" w:eastAsia="Arial" w:cs="Arial"/>
          <w:color w:val="FF0000"/>
          <w:sz w:val="22"/>
          <w:szCs w:val="22"/>
        </w:rPr>
      </w:pPr>
    </w:p>
    <w:p>
      <w:pPr>
        <w:spacing w:line="360" w:lineRule="auto"/>
        <w:ind w:left="0" w:firstLine="0"/>
        <w:jc w:val="both"/>
        <w:rPr>
          <w:rFonts w:ascii="Arial" w:hAnsi="Arial" w:eastAsia="Arial" w:cs="Arial"/>
          <w:color w:val="FF0000"/>
          <w:sz w:val="22"/>
          <w:szCs w:val="22"/>
        </w:rPr>
      </w:pPr>
    </w:p>
    <w:p>
      <w:pPr>
        <w:spacing w:line="360" w:lineRule="auto"/>
        <w:ind w:left="0" w:firstLine="0"/>
        <w:jc w:val="both"/>
        <w:rPr>
          <w:rFonts w:ascii="Arial" w:hAnsi="Arial" w:eastAsia="Arial" w:cs="Arial"/>
          <w:color w:val="FF0000"/>
          <w:sz w:val="22"/>
          <w:szCs w:val="22"/>
        </w:rPr>
      </w:pPr>
    </w:p>
    <w:p>
      <w:pPr>
        <w:spacing w:line="360" w:lineRule="auto"/>
        <w:ind w:left="0" w:firstLine="0"/>
        <w:jc w:val="both"/>
        <w:rPr>
          <w:rFonts w:ascii="Arial" w:hAnsi="Arial" w:eastAsia="Arial" w:cs="Arial"/>
          <w:color w:val="FF0000"/>
          <w:sz w:val="22"/>
          <w:szCs w:val="22"/>
        </w:rPr>
      </w:pPr>
    </w:p>
    <w:p>
      <w:pPr>
        <w:spacing w:line="360" w:lineRule="auto"/>
        <w:rPr>
          <w:rFonts w:ascii="Arial" w:hAnsi="Arial" w:eastAsia="Arial" w:cs="Arial"/>
          <w:sz w:val="20"/>
          <w:szCs w:val="20"/>
          <w:rtl w:val="0"/>
        </w:rPr>
      </w:pPr>
      <w:r>
        <w:rPr>
          <w:rFonts w:ascii="Arial" w:hAnsi="Arial" w:eastAsia="Arial" w:cs="Arial"/>
          <w:sz w:val="20"/>
          <w:szCs w:val="20"/>
          <w:rtl w:val="0"/>
        </w:rPr>
        <w:t>FONTE: OS AUTORES (2020)</w:t>
      </w:r>
    </w:p>
    <w:p>
      <w:pPr>
        <w:spacing w:line="360" w:lineRule="auto"/>
        <w:rPr>
          <w:rFonts w:hint="default" w:ascii="Arial" w:hAnsi="Arial" w:eastAsia="Arial" w:cs="Arial"/>
          <w:sz w:val="20"/>
          <w:szCs w:val="20"/>
          <w:rtl w:val="0"/>
          <w:lang w:val="pt-BR"/>
        </w:rPr>
      </w:pPr>
    </w:p>
    <w:p>
      <w:pPr>
        <w:numPr>
          <w:ilvl w:val="1"/>
          <w:numId w:val="1"/>
        </w:numPr>
        <w:ind w:left="0" w:firstLine="0"/>
        <w:jc w:val="both"/>
        <w:rPr>
          <w:rFonts w:ascii="Arial" w:hAnsi="Arial" w:eastAsia="Arial" w:cs="Arial"/>
        </w:rPr>
      </w:pPr>
      <w:r>
        <w:rPr>
          <w:rFonts w:ascii="Arial" w:hAnsi="Arial" w:eastAsia="Arial" w:cs="Arial"/>
          <w:rtl w:val="0"/>
        </w:rPr>
        <w:t xml:space="preserve">PROTÓTIPO </w:t>
      </w:r>
    </w:p>
    <w:p>
      <w:pPr>
        <w:shd w:val="clear" w:fill="FFFFFF"/>
        <w:spacing w:before="100" w:after="100" w:line="360" w:lineRule="auto"/>
        <w:ind w:firstLine="720"/>
        <w:jc w:val="both"/>
        <w:rPr>
          <w:rFonts w:ascii="Arial" w:hAnsi="Arial" w:eastAsia="Arial" w:cs="Arial"/>
          <w:color w:val="222222"/>
          <w:sz w:val="22"/>
          <w:szCs w:val="22"/>
        </w:rPr>
      </w:pPr>
      <w:r>
        <w:rPr>
          <w:rFonts w:ascii="Arial" w:hAnsi="Arial" w:eastAsia="Arial" w:cs="Arial"/>
          <w:color w:val="222222"/>
          <w:sz w:val="22"/>
          <w:szCs w:val="22"/>
          <w:rtl w:val="0"/>
        </w:rPr>
        <w:t>A prototipagem é basicamente uma versões incompletas do programa que está sendo desenvolvido, simulando alguns aspectos do programa, mas que no final pode ser completamente diferente do produto final uma vez que mudanças podem ocorrer.</w:t>
      </w:r>
    </w:p>
    <w:p>
      <w:pPr>
        <w:shd w:val="clear" w:fill="FFFFFF"/>
        <w:spacing w:before="100" w:after="100" w:line="360" w:lineRule="auto"/>
        <w:ind w:firstLine="720"/>
        <w:jc w:val="both"/>
        <w:rPr>
          <w:rFonts w:ascii="Arial" w:hAnsi="Arial" w:eastAsia="Arial" w:cs="Arial"/>
          <w:color w:val="222222"/>
          <w:sz w:val="22"/>
          <w:szCs w:val="22"/>
        </w:rPr>
      </w:pPr>
      <w:r>
        <w:rPr>
          <w:rFonts w:ascii="Arial" w:hAnsi="Arial" w:eastAsia="Arial" w:cs="Arial"/>
          <w:color w:val="222222"/>
          <w:sz w:val="22"/>
          <w:szCs w:val="22"/>
          <w:rtl w:val="0"/>
        </w:rPr>
        <w:t>A prototipagem de um programa tem o potencial de visualizar como o designer vai ficar e os criadores do software podem demonstrar aos seus usuários de como está ficando o programa já no início do projeto. Assim o cliente pode ver se projeto está  correspondendo as especificações que deseja no software.</w:t>
      </w:r>
    </w:p>
    <w:p>
      <w:pPr>
        <w:shd w:val="clear" w:fill="FFFFFF"/>
        <w:spacing w:before="100" w:after="100" w:line="360" w:lineRule="auto"/>
        <w:ind w:firstLine="720"/>
        <w:jc w:val="both"/>
        <w:rPr>
          <w:rFonts w:ascii="Arial" w:hAnsi="Arial" w:eastAsia="Arial" w:cs="Arial"/>
          <w:color w:val="222222"/>
          <w:sz w:val="22"/>
          <w:szCs w:val="22"/>
        </w:rPr>
      </w:pPr>
      <w:r>
        <w:rPr>
          <w:rFonts w:ascii="Arial" w:hAnsi="Arial" w:eastAsia="Arial" w:cs="Arial"/>
          <w:color w:val="222222"/>
          <w:sz w:val="22"/>
          <w:szCs w:val="22"/>
          <w:rtl w:val="0"/>
        </w:rPr>
        <w:t>As tabelas 09 é referente a tela de inscrição do piloto em um corrida existente do projeto.</w:t>
      </w:r>
    </w:p>
    <w:p>
      <w:pPr>
        <w:shd w:val="clear" w:fill="FFFFFF"/>
        <w:spacing w:before="100" w:after="100" w:line="360" w:lineRule="auto"/>
        <w:ind w:firstLine="720"/>
        <w:jc w:val="both"/>
        <w:rPr>
          <w:rFonts w:ascii="Arial" w:hAnsi="Arial" w:eastAsia="Arial" w:cs="Arial"/>
          <w:color w:val="222222"/>
          <w:sz w:val="22"/>
          <w:szCs w:val="22"/>
        </w:rPr>
      </w:pPr>
    </w:p>
    <w:p>
      <w:pPr>
        <w:shd w:val="clear" w:fill="FFFFFF"/>
        <w:spacing w:before="100" w:after="100" w:line="360" w:lineRule="auto"/>
        <w:ind w:firstLine="720"/>
        <w:jc w:val="both"/>
        <w:rPr>
          <w:rFonts w:ascii="Arial" w:hAnsi="Arial" w:eastAsia="Arial" w:cs="Arial"/>
          <w:color w:val="222222"/>
          <w:sz w:val="22"/>
          <w:szCs w:val="22"/>
        </w:rPr>
      </w:pPr>
    </w:p>
    <w:p>
      <w:pPr>
        <w:shd w:val="clear" w:fill="FFFFFF"/>
        <w:spacing w:before="100" w:after="100" w:line="360" w:lineRule="auto"/>
        <w:ind w:firstLine="720"/>
        <w:jc w:val="both"/>
        <w:rPr>
          <w:rFonts w:ascii="Arial" w:hAnsi="Arial" w:eastAsia="Arial" w:cs="Arial"/>
          <w:color w:val="222222"/>
          <w:sz w:val="22"/>
          <w:szCs w:val="22"/>
        </w:rPr>
      </w:pPr>
    </w:p>
    <w:p>
      <w:pPr>
        <w:shd w:val="clear" w:fill="FFFFFF"/>
        <w:spacing w:before="100" w:after="100" w:line="360" w:lineRule="auto"/>
        <w:ind w:firstLine="720"/>
        <w:jc w:val="both"/>
        <w:rPr>
          <w:rFonts w:ascii="Arial" w:hAnsi="Arial" w:eastAsia="Arial" w:cs="Arial"/>
          <w:color w:val="222222"/>
          <w:sz w:val="22"/>
          <w:szCs w:val="22"/>
        </w:rPr>
      </w:pPr>
    </w:p>
    <w:p>
      <w:pPr>
        <w:shd w:val="clear" w:fill="FFFFFF"/>
        <w:spacing w:before="100" w:after="100" w:line="360" w:lineRule="auto"/>
        <w:ind w:left="0" w:firstLine="0"/>
        <w:jc w:val="both"/>
        <w:rPr>
          <w:rFonts w:ascii="Arial" w:hAnsi="Arial" w:eastAsia="Arial" w:cs="Arial"/>
          <w:color w:val="222222"/>
          <w:sz w:val="22"/>
          <w:szCs w:val="22"/>
        </w:rPr>
      </w:pPr>
    </w:p>
    <w:p>
      <w:pPr>
        <w:spacing w:line="360" w:lineRule="auto"/>
        <w:ind w:left="0" w:firstLine="0"/>
        <w:jc w:val="both"/>
        <w:rPr>
          <w:rFonts w:ascii="Arial" w:hAnsi="Arial" w:eastAsia="Arial" w:cs="Arial"/>
          <w:color w:val="222222"/>
          <w:sz w:val="22"/>
          <w:szCs w:val="22"/>
        </w:rPr>
      </w:pPr>
    </w:p>
    <w:p>
      <w:pPr>
        <w:spacing w:line="360" w:lineRule="auto"/>
        <w:ind w:left="0" w:firstLine="0"/>
        <w:jc w:val="both"/>
        <w:rPr>
          <w:rFonts w:ascii="Arial" w:hAnsi="Arial" w:eastAsia="Arial" w:cs="Arial"/>
          <w:sz w:val="20"/>
          <w:szCs w:val="20"/>
        </w:rPr>
      </w:pPr>
      <w:r>
        <w:rPr>
          <w:rFonts w:ascii="Arial" w:hAnsi="Arial" w:eastAsia="Arial" w:cs="Arial"/>
          <w:sz w:val="20"/>
          <w:szCs w:val="20"/>
          <w:rtl w:val="0"/>
        </w:rPr>
        <w:t>TABELA 09: PROTOTIPAGEM DA TELA DE INSCRIÇÃO DO PILOTO EM UMA CORRIDA</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Arial" w:hAnsi="Arial" w:eastAsia="Arial" w:cs="Arial"/>
          <w:sz w:val="22"/>
          <w:szCs w:val="22"/>
        </w:rPr>
      </w:pPr>
      <w:r>
        <w:rPr>
          <w:rFonts w:ascii="Arial" w:hAnsi="Arial" w:eastAsia="Arial" w:cs="Arial"/>
          <w:sz w:val="22"/>
          <w:szCs w:val="22"/>
        </w:rPr>
        <w:drawing>
          <wp:inline distT="114300" distB="114300" distL="114300" distR="114300">
            <wp:extent cx="5582285" cy="3365500"/>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15" name="image2.png"/>
                    <pic:cNvPicPr preferRelativeResize="0"/>
                  </pic:nvPicPr>
                  <pic:blipFill>
                    <a:blip r:embed="rId15"/>
                    <a:srcRect/>
                    <a:stretch>
                      <a:fillRect/>
                    </a:stretch>
                  </pic:blipFill>
                  <pic:spPr>
                    <a:xfrm>
                      <a:off x="0" y="0"/>
                      <a:ext cx="5582285" cy="3365500"/>
                    </a:xfrm>
                    <a:prstGeom prst="rect">
                      <a:avLst/>
                    </a:prstGeom>
                  </pic:spPr>
                </pic:pic>
              </a:graphicData>
            </a:graphic>
          </wp:inline>
        </w:drawing>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360" w:lineRule="auto"/>
        <w:ind w:left="0" w:right="0" w:firstLine="0"/>
        <w:jc w:val="left"/>
        <w:rPr>
          <w:rFonts w:ascii="Arial" w:hAnsi="Arial" w:eastAsia="Arial" w:cs="Arial"/>
          <w:sz w:val="22"/>
          <w:szCs w:val="22"/>
        </w:rPr>
      </w:pPr>
    </w:p>
    <w:p>
      <w:pPr>
        <w:spacing w:line="360" w:lineRule="auto"/>
        <w:rPr>
          <w:rFonts w:ascii="Arial" w:hAnsi="Arial" w:eastAsia="Arial" w:cs="Arial"/>
        </w:rPr>
      </w:pPr>
      <w:r>
        <w:rPr>
          <w:rFonts w:ascii="Arial" w:hAnsi="Arial" w:eastAsia="Arial" w:cs="Arial"/>
          <w:sz w:val="20"/>
          <w:szCs w:val="20"/>
          <w:rtl w:val="0"/>
        </w:rPr>
        <w:t>FONTE: OS AUTORES (2020)</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36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p>
      <w:pPr>
        <w:jc w:val="both"/>
        <w:rPr>
          <w:rFonts w:ascii="Arial" w:hAnsi="Arial" w:eastAsia="Arial" w:cs="Arial"/>
          <w:b/>
        </w:rPr>
      </w:pPr>
      <w:r>
        <w:rPr>
          <w:rFonts w:ascii="Arial" w:hAnsi="Arial" w:eastAsia="Arial" w:cs="Arial"/>
          <w:b/>
          <w:rtl w:val="0"/>
        </w:rPr>
        <w:t>3. CONCLUSÃO</w:t>
      </w:r>
    </w:p>
    <w:p>
      <w:pPr>
        <w:spacing w:line="360" w:lineRule="auto"/>
        <w:jc w:val="both"/>
        <w:rPr>
          <w:rFonts w:ascii="Arial" w:hAnsi="Arial" w:eastAsia="Arial" w:cs="Arial"/>
        </w:rPr>
      </w:pPr>
    </w:p>
    <w:p>
      <w:pPr>
        <w:spacing w:line="360" w:lineRule="auto"/>
        <w:jc w:val="both"/>
        <w:rPr>
          <w:rFonts w:ascii="Arial" w:hAnsi="Arial" w:eastAsia="Arial" w:cs="Arial"/>
          <w:sz w:val="22"/>
          <w:szCs w:val="22"/>
        </w:rPr>
      </w:pPr>
      <w:r>
        <w:rPr>
          <w:rFonts w:ascii="Arial" w:hAnsi="Arial" w:eastAsia="Arial" w:cs="Arial"/>
          <w:b/>
          <w:sz w:val="22"/>
          <w:szCs w:val="22"/>
          <w:rtl w:val="0"/>
        </w:rPr>
        <w:tab/>
      </w:r>
      <w:r>
        <w:rPr>
          <w:rFonts w:ascii="Arial" w:hAnsi="Arial" w:eastAsia="Arial" w:cs="Arial"/>
          <w:sz w:val="22"/>
          <w:szCs w:val="22"/>
          <w:rtl w:val="0"/>
        </w:rPr>
        <w:t>O artigo teve a função de informar as funcionalidades e os objetivos deste projeto do sistema de gestão de kartódromo. Neste projeto, sistema feito poderá ser utilizado como uma opção para os clientes do kartódromo de criar suas corridas e convidar os demais pilotos para suas corridas.</w:t>
      </w:r>
    </w:p>
    <w:p>
      <w:pPr>
        <w:spacing w:line="360" w:lineRule="auto"/>
        <w:jc w:val="both"/>
        <w:rPr>
          <w:rFonts w:ascii="Arial" w:hAnsi="Arial" w:eastAsia="Arial" w:cs="Arial"/>
        </w:rPr>
      </w:pPr>
      <w:r>
        <w:rPr>
          <w:rFonts w:ascii="Arial" w:hAnsi="Arial" w:eastAsia="Arial" w:cs="Arial"/>
          <w:b/>
          <w:sz w:val="22"/>
          <w:szCs w:val="22"/>
          <w:rtl w:val="0"/>
        </w:rPr>
        <w:tab/>
      </w:r>
      <w:r>
        <w:rPr>
          <w:rFonts w:ascii="Arial" w:hAnsi="Arial" w:eastAsia="Arial" w:cs="Arial"/>
          <w:sz w:val="22"/>
          <w:szCs w:val="22"/>
          <w:rtl w:val="0"/>
        </w:rPr>
        <w:t xml:space="preserve">Os objetivos propostos para a criação do sistema de gestão foram realizados com sucesso fazendo uso de métodos utilizados na programação orientada a objeto da linguagem Java, conseguindo sucesso na criação das telas, no desenvolvimento e na funcionalidade do sistema com o banco de dados. </w:t>
      </w:r>
    </w:p>
    <w:p>
      <w:pPr>
        <w:spacing w:line="360" w:lineRule="auto"/>
        <w:jc w:val="both"/>
        <w:rPr>
          <w:rFonts w:ascii="Arial" w:hAnsi="Arial" w:eastAsia="Arial" w:cs="Arial"/>
        </w:rPr>
      </w:pPr>
    </w:p>
    <w:p>
      <w:pPr>
        <w:jc w:val="both"/>
        <w:rPr>
          <w:rFonts w:ascii="Arial" w:hAnsi="Arial" w:eastAsia="Arial" w:cs="Arial"/>
          <w:b/>
        </w:rPr>
      </w:pPr>
      <w:r>
        <w:rPr>
          <w:rFonts w:ascii="Arial" w:hAnsi="Arial" w:eastAsia="Arial" w:cs="Arial"/>
          <w:b/>
          <w:rtl w:val="0"/>
        </w:rPr>
        <w:t xml:space="preserve">4. REFERÊNCIAS </w:t>
      </w:r>
    </w:p>
    <w:p>
      <w:pPr>
        <w:jc w:val="both"/>
        <w:rPr>
          <w:rFonts w:ascii="Arial" w:hAnsi="Arial" w:eastAsia="Arial" w:cs="Arial"/>
          <w:b/>
        </w:rPr>
      </w:pPr>
    </w:p>
    <w:p>
      <w:pPr>
        <w:jc w:val="both"/>
        <w:rPr>
          <w:rFonts w:ascii="Arial" w:hAnsi="Arial" w:eastAsia="Arial" w:cs="Arial"/>
        </w:rPr>
      </w:pPr>
      <w:r>
        <w:rPr>
          <w:rFonts w:ascii="Arial" w:hAnsi="Arial" w:eastAsia="Arial" w:cs="Arial"/>
          <w:b/>
          <w:rtl w:val="0"/>
        </w:rPr>
        <w:t>ASSOCIAÇÃO BRASILEIRA DE NORMAS TÉCNICAS. NBR 10520 – Informação e documentação</w:t>
      </w:r>
      <w:r>
        <w:rPr>
          <w:rFonts w:ascii="Arial" w:hAnsi="Arial" w:eastAsia="Arial" w:cs="Arial"/>
          <w:rtl w:val="0"/>
        </w:rPr>
        <w:t xml:space="preserve">. Citação em documentos. Apresentação. Rio de </w:t>
      </w:r>
    </w:p>
    <w:p>
      <w:pPr>
        <w:jc w:val="both"/>
        <w:rPr>
          <w:rFonts w:ascii="Arial" w:hAnsi="Arial" w:eastAsia="Arial" w:cs="Arial"/>
        </w:rPr>
      </w:pPr>
      <w:r>
        <w:rPr>
          <w:rFonts w:ascii="Arial" w:hAnsi="Arial" w:eastAsia="Arial" w:cs="Arial"/>
          <w:rtl w:val="0"/>
        </w:rPr>
        <w:t>Janeiro, ago 2002a.</w:t>
      </w:r>
    </w:p>
    <w:p>
      <w:pPr>
        <w:jc w:val="both"/>
        <w:rPr>
          <w:rFonts w:ascii="Arial" w:hAnsi="Arial" w:eastAsia="Arial" w:cs="Arial"/>
        </w:rPr>
      </w:pPr>
    </w:p>
    <w:p>
      <w:pPr>
        <w:jc w:val="both"/>
        <w:rPr>
          <w:rFonts w:ascii="Arial" w:hAnsi="Arial" w:eastAsia="Arial" w:cs="Arial"/>
        </w:rPr>
      </w:pPr>
      <w:r>
        <w:rPr>
          <w:rFonts w:ascii="Arial" w:hAnsi="Arial" w:eastAsia="Arial" w:cs="Arial"/>
          <w:highlight w:val="white"/>
          <w:rtl w:val="0"/>
        </w:rPr>
        <w:t>BUILDER, Project. </w:t>
      </w:r>
      <w:r>
        <w:rPr>
          <w:rFonts w:ascii="Arial" w:hAnsi="Arial" w:eastAsia="Arial" w:cs="Arial"/>
          <w:b/>
          <w:highlight w:val="white"/>
          <w:rtl w:val="0"/>
        </w:rPr>
        <w:t>Tudo o que você precisa saber sobre o PM Canvas</w:t>
      </w:r>
      <w:r>
        <w:rPr>
          <w:rFonts w:ascii="Arial" w:hAnsi="Arial" w:eastAsia="Arial" w:cs="Arial"/>
          <w:highlight w:val="white"/>
          <w:rtl w:val="0"/>
        </w:rPr>
        <w:t>. [</w:t>
      </w:r>
      <w:r>
        <w:rPr>
          <w:rFonts w:ascii="Arial" w:hAnsi="Arial" w:eastAsia="Arial" w:cs="Arial"/>
          <w:i/>
          <w:highlight w:val="white"/>
          <w:rtl w:val="0"/>
        </w:rPr>
        <w:t>S. l.</w:t>
      </w:r>
      <w:r>
        <w:rPr>
          <w:rFonts w:ascii="Arial" w:hAnsi="Arial" w:eastAsia="Arial" w:cs="Arial"/>
          <w:highlight w:val="white"/>
          <w:rtl w:val="0"/>
        </w:rPr>
        <w:t>], 03/08/2017. Disponível em: &lt;https://www.projectbuilder.com.br/blog/tudo-o-que-voce-precisa-saber-sobre-o-pm-canvas/&gt;. Acesso em: 19/04/2019.</w:t>
      </w:r>
    </w:p>
    <w:p>
      <w:pPr>
        <w:jc w:val="both"/>
        <w:rPr>
          <w:rFonts w:ascii="Arial" w:hAnsi="Arial" w:eastAsia="Arial" w:cs="Arial"/>
        </w:rPr>
      </w:pPr>
    </w:p>
    <w:p>
      <w:pPr>
        <w:jc w:val="both"/>
        <w:rPr>
          <w:rFonts w:ascii="Arial" w:hAnsi="Arial" w:eastAsia="Arial" w:cs="Arial"/>
        </w:rPr>
      </w:pPr>
      <w:r>
        <w:rPr>
          <w:rFonts w:ascii="Arial" w:hAnsi="Arial" w:eastAsia="Arial" w:cs="Arial"/>
          <w:rtl w:val="0"/>
        </w:rPr>
        <w:t xml:space="preserve">BERTRAND, J. W. M.; FRANSOO, J. C. </w:t>
      </w:r>
      <w:r>
        <w:rPr>
          <w:rFonts w:ascii="Arial" w:hAnsi="Arial" w:eastAsia="Arial" w:cs="Arial"/>
          <w:b/>
          <w:i/>
          <w:rtl w:val="0"/>
        </w:rPr>
        <w:t>Modelling and simulation</w:t>
      </w:r>
      <w:r>
        <w:rPr>
          <w:rFonts w:ascii="Arial" w:hAnsi="Arial" w:eastAsia="Arial" w:cs="Arial"/>
          <w:i/>
          <w:rtl w:val="0"/>
        </w:rPr>
        <w:t>: operations management research methodologies using quantitative modeling</w:t>
      </w:r>
      <w:r>
        <w:rPr>
          <w:rFonts w:ascii="Arial" w:hAnsi="Arial" w:eastAsia="Arial" w:cs="Arial"/>
          <w:rtl w:val="0"/>
        </w:rPr>
        <w:t xml:space="preserve">. International Journal of Operations &amp; Production Management, v. 22, n. 2, p. 241-264, 2002. </w:t>
      </w:r>
    </w:p>
    <w:p>
      <w:pPr>
        <w:jc w:val="both"/>
        <w:rPr>
          <w:rFonts w:ascii="Arial" w:hAnsi="Arial" w:eastAsia="Arial" w:cs="Arial"/>
        </w:rPr>
      </w:pPr>
    </w:p>
    <w:p>
      <w:pPr>
        <w:jc w:val="both"/>
        <w:rPr>
          <w:rFonts w:ascii="Arial" w:hAnsi="Arial" w:eastAsia="Arial" w:cs="Arial"/>
        </w:rPr>
      </w:pPr>
      <w:r>
        <w:rPr>
          <w:rFonts w:ascii="Arial" w:hAnsi="Arial" w:eastAsia="Arial" w:cs="Arial"/>
          <w:rtl w:val="0"/>
        </w:rPr>
        <w:t xml:space="preserve">MAXIMIANO, A. C. A. </w:t>
      </w:r>
      <w:r>
        <w:rPr>
          <w:rFonts w:ascii="Arial" w:hAnsi="Arial" w:eastAsia="Arial" w:cs="Arial"/>
          <w:b/>
          <w:rtl w:val="0"/>
        </w:rPr>
        <w:t>Teoria Geral da Administração</w:t>
      </w:r>
      <w:r>
        <w:rPr>
          <w:rFonts w:ascii="Arial" w:hAnsi="Arial" w:eastAsia="Arial" w:cs="Arial"/>
          <w:rtl w:val="0"/>
        </w:rPr>
        <w:t>. 4. ed. São Paulo: Atlas, 2004.</w:t>
      </w:r>
    </w:p>
    <w:p>
      <w:pPr>
        <w:jc w:val="both"/>
        <w:rPr>
          <w:rFonts w:ascii="Arial" w:hAnsi="Arial" w:eastAsia="Arial" w:cs="Arial"/>
        </w:rPr>
      </w:pPr>
    </w:p>
    <w:p>
      <w:pPr>
        <w:rPr>
          <w:rFonts w:ascii="Arial" w:hAnsi="Arial" w:eastAsia="Arial" w:cs="Arial"/>
        </w:rPr>
      </w:pPr>
      <w:r>
        <w:rPr>
          <w:rFonts w:ascii="Arial" w:hAnsi="Arial" w:eastAsia="Arial" w:cs="Arial"/>
          <w:b/>
          <w:highlight w:val="white"/>
          <w:rtl w:val="0"/>
        </w:rPr>
        <w:t>O QUE é um diagrama de classe UML?.</w:t>
      </w:r>
      <w:r>
        <w:rPr>
          <w:rFonts w:ascii="Arial" w:hAnsi="Arial" w:eastAsia="Arial" w:cs="Arial"/>
          <w:highlight w:val="white"/>
          <w:rtl w:val="0"/>
        </w:rPr>
        <w:t xml:space="preserve"> [</w:t>
      </w:r>
      <w:r>
        <w:rPr>
          <w:rFonts w:ascii="Arial" w:hAnsi="Arial" w:eastAsia="Arial" w:cs="Arial"/>
          <w:i/>
          <w:highlight w:val="white"/>
          <w:rtl w:val="0"/>
        </w:rPr>
        <w:t>S. l.</w:t>
      </w:r>
      <w:r>
        <w:rPr>
          <w:rFonts w:ascii="Arial" w:hAnsi="Arial" w:eastAsia="Arial" w:cs="Arial"/>
          <w:highlight w:val="white"/>
          <w:rtl w:val="0"/>
        </w:rPr>
        <w:t>: </w:t>
      </w:r>
      <w:r>
        <w:rPr>
          <w:rFonts w:ascii="Arial" w:hAnsi="Arial" w:eastAsia="Arial" w:cs="Arial"/>
          <w:i/>
          <w:highlight w:val="white"/>
          <w:rtl w:val="0"/>
        </w:rPr>
        <w:t>s. n.</w:t>
      </w:r>
      <w:r>
        <w:rPr>
          <w:rFonts w:ascii="Arial" w:hAnsi="Arial" w:eastAsia="Arial" w:cs="Arial"/>
          <w:highlight w:val="white"/>
          <w:rtl w:val="0"/>
        </w:rPr>
        <w:t>], 21/12/2018. Disponível em: https://www.lucidchart.com/pages/pt/o-que-e-diagrama-de-classe-uml. Acesso em: 29/08/2019.</w:t>
      </w:r>
    </w:p>
    <w:p>
      <w:pPr>
        <w:jc w:val="both"/>
        <w:rPr>
          <w:rFonts w:ascii="Arial" w:hAnsi="Arial" w:eastAsia="Arial" w:cs="Arial"/>
        </w:rPr>
      </w:pPr>
    </w:p>
    <w:p>
      <w:pPr>
        <w:jc w:val="both"/>
        <w:rPr>
          <w:rFonts w:ascii="Arial" w:hAnsi="Arial" w:eastAsia="Arial" w:cs="Arial"/>
        </w:rPr>
      </w:pPr>
      <w:r>
        <w:rPr>
          <w:rFonts w:ascii="Arial" w:hAnsi="Arial" w:eastAsia="Arial" w:cs="Arial"/>
          <w:b/>
          <w:rtl w:val="0"/>
        </w:rPr>
        <w:t>O QUE é um diagrama de entidade relacionamento?</w:t>
      </w:r>
      <w:r>
        <w:rPr>
          <w:rFonts w:ascii="Arial" w:hAnsi="Arial" w:eastAsia="Arial" w:cs="Arial"/>
          <w:rtl w:val="0"/>
        </w:rPr>
        <w:t>. [S. l.: s. n.], 06/03/2017.</w:t>
      </w:r>
    </w:p>
    <w:p>
      <w:pPr>
        <w:jc w:val="both"/>
        <w:rPr>
          <w:rFonts w:ascii="Arial" w:hAnsi="Arial" w:eastAsia="Arial" w:cs="Arial"/>
        </w:rPr>
      </w:pPr>
      <w:r>
        <w:rPr>
          <w:rFonts w:ascii="Arial" w:hAnsi="Arial" w:eastAsia="Arial" w:cs="Arial"/>
          <w:rtl w:val="0"/>
        </w:rPr>
        <w:t>Disponível em: https://www.lucidchart.com/pages/pt/o-que-e-diagrama-entidade-</w:t>
      </w:r>
    </w:p>
    <w:p>
      <w:pPr>
        <w:jc w:val="both"/>
        <w:rPr>
          <w:rFonts w:ascii="Arial" w:hAnsi="Arial" w:eastAsia="Arial" w:cs="Arial"/>
        </w:rPr>
      </w:pPr>
      <w:r>
        <w:rPr>
          <w:rFonts w:ascii="Arial" w:hAnsi="Arial" w:eastAsia="Arial" w:cs="Arial"/>
          <w:rtl w:val="0"/>
        </w:rPr>
        <w:t>relacionamento. Acesso em: 17/09/2019.</w:t>
      </w:r>
    </w:p>
    <w:p>
      <w:pPr>
        <w:jc w:val="both"/>
        <w:rPr>
          <w:rFonts w:ascii="Arial" w:hAnsi="Arial" w:eastAsia="Arial" w:cs="Arial"/>
        </w:rPr>
      </w:pPr>
    </w:p>
    <w:p>
      <w:pPr>
        <w:jc w:val="both"/>
        <w:rPr>
          <w:rFonts w:ascii="Arial" w:hAnsi="Arial" w:eastAsia="Arial" w:cs="Arial"/>
        </w:rPr>
      </w:pPr>
      <w:r>
        <w:rPr>
          <w:rFonts w:ascii="Arial" w:hAnsi="Arial" w:eastAsia="Arial" w:cs="Arial"/>
          <w:rtl w:val="0"/>
        </w:rPr>
        <w:t xml:space="preserve">OLIVEIRA NETTO, ALVIM ANTÔNIO DE; TAVARES, Wolmer Ricardo. </w:t>
      </w:r>
      <w:r>
        <w:rPr>
          <w:rFonts w:ascii="Arial" w:hAnsi="Arial" w:eastAsia="Arial" w:cs="Arial"/>
          <w:b/>
          <w:rtl w:val="0"/>
        </w:rPr>
        <w:t>Introdução à engenharia de produção</w:t>
      </w:r>
      <w:r>
        <w:rPr>
          <w:rFonts w:ascii="Arial" w:hAnsi="Arial" w:eastAsia="Arial" w:cs="Arial"/>
          <w:rtl w:val="0"/>
        </w:rPr>
        <w:t>. Florianópolis : Visual Books, 2006.</w:t>
      </w:r>
    </w:p>
    <w:p>
      <w:pPr>
        <w:jc w:val="both"/>
        <w:rPr>
          <w:rFonts w:ascii="Arial" w:hAnsi="Arial" w:eastAsia="Arial" w:cs="Arial"/>
        </w:rPr>
      </w:pPr>
    </w:p>
    <w:p>
      <w:pPr>
        <w:rPr>
          <w:rFonts w:ascii="Arial" w:hAnsi="Arial" w:eastAsia="Arial" w:cs="Arial"/>
        </w:rPr>
      </w:pPr>
      <w:r>
        <w:rPr>
          <w:rFonts w:ascii="Arial" w:hAnsi="Arial" w:eastAsia="Arial" w:cs="Arial"/>
          <w:highlight w:val="white"/>
          <w:rtl w:val="0"/>
        </w:rPr>
        <w:t>PIMENTEL, Andrey Ricardo. </w:t>
      </w:r>
      <w:r>
        <w:rPr>
          <w:rFonts w:ascii="Arial" w:hAnsi="Arial" w:eastAsia="Arial" w:cs="Arial"/>
          <w:b/>
          <w:highlight w:val="white"/>
          <w:rtl w:val="0"/>
        </w:rPr>
        <w:t>Requisitos, Modelagem e UML</w:t>
      </w:r>
      <w:r>
        <w:rPr>
          <w:rFonts w:ascii="Arial" w:hAnsi="Arial" w:eastAsia="Arial" w:cs="Arial"/>
          <w:highlight w:val="white"/>
          <w:rtl w:val="0"/>
        </w:rPr>
        <w:t>. [</w:t>
      </w:r>
      <w:r>
        <w:rPr>
          <w:rFonts w:ascii="Arial" w:hAnsi="Arial" w:eastAsia="Arial" w:cs="Arial"/>
          <w:i/>
          <w:highlight w:val="white"/>
          <w:rtl w:val="0"/>
        </w:rPr>
        <w:t>S. l.</w:t>
      </w:r>
      <w:r>
        <w:rPr>
          <w:rFonts w:ascii="Arial" w:hAnsi="Arial" w:eastAsia="Arial" w:cs="Arial"/>
          <w:highlight w:val="white"/>
          <w:rtl w:val="0"/>
        </w:rPr>
        <w:t>], 2015. Disponível em: &lt;http://www.inf.ufpr.br/andrey/ci167/apostilaUml.pdf&gt;. Acesso em: 11/08/2019.</w:t>
      </w:r>
    </w:p>
    <w:p>
      <w:pPr>
        <w:jc w:val="both"/>
        <w:rPr>
          <w:rFonts w:ascii="Arial" w:hAnsi="Arial" w:eastAsia="Arial" w:cs="Arial"/>
        </w:rPr>
      </w:pPr>
    </w:p>
    <w:p>
      <w:pPr>
        <w:jc w:val="both"/>
        <w:rPr>
          <w:rFonts w:ascii="Arial" w:hAnsi="Arial" w:eastAsia="Arial" w:cs="Arial"/>
        </w:rPr>
      </w:pPr>
      <w:r>
        <w:rPr>
          <w:rFonts w:ascii="Arial" w:hAnsi="Arial" w:eastAsia="Arial" w:cs="Arial"/>
          <w:highlight w:val="white"/>
          <w:rtl w:val="0"/>
        </w:rPr>
        <w:t>VIEGAS, Gustavo. </w:t>
      </w:r>
      <w:r>
        <w:rPr>
          <w:rFonts w:ascii="Arial" w:hAnsi="Arial" w:eastAsia="Arial" w:cs="Arial"/>
          <w:b/>
          <w:highlight w:val="white"/>
          <w:rtl w:val="0"/>
        </w:rPr>
        <w:t>Introdução a UML</w:t>
      </w:r>
      <w:r>
        <w:rPr>
          <w:rFonts w:ascii="Arial" w:hAnsi="Arial" w:eastAsia="Arial" w:cs="Arial"/>
          <w:highlight w:val="white"/>
          <w:rtl w:val="0"/>
        </w:rPr>
        <w:t>. [</w:t>
      </w:r>
      <w:r>
        <w:rPr>
          <w:rFonts w:ascii="Arial" w:hAnsi="Arial" w:eastAsia="Arial" w:cs="Arial"/>
          <w:i/>
          <w:highlight w:val="white"/>
          <w:rtl w:val="0"/>
        </w:rPr>
        <w:t>S. l.</w:t>
      </w:r>
      <w:r>
        <w:rPr>
          <w:rFonts w:ascii="Arial" w:hAnsi="Arial" w:eastAsia="Arial" w:cs="Arial"/>
          <w:highlight w:val="white"/>
          <w:rtl w:val="0"/>
        </w:rPr>
        <w:t>], 2009. Disponível em: &lt;https://www.devmedia.com.br/introducao-a-uml/6928&gt;. Acesso em: 27/04/2019.</w:t>
      </w:r>
    </w:p>
    <w:sectPr>
      <w:headerReference r:id="rId5" w:type="first"/>
      <w:footerReference r:id="rId8" w:type="first"/>
      <w:headerReference r:id="rId3" w:type="default"/>
      <w:footerReference r:id="rId6" w:type="default"/>
      <w:headerReference r:id="rId4" w:type="even"/>
      <w:footerReference r:id="rId7" w:type="even"/>
      <w:pgSz w:w="11906" w:h="16838"/>
      <w:pgMar w:top="1701" w:right="1418" w:bottom="1418" w:left="1701" w:header="709" w:footer="709" w:gutter="0"/>
      <w:pgNumType w:start="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Quattrocento Sans">
    <w:altName w:val="bizagi-font"/>
    <w:panose1 w:val="00000000000000000000"/>
    <w:charset w:val="00"/>
    <w:family w:val="auto"/>
    <w:pitch w:val="default"/>
    <w:sig w:usb0="00000000" w:usb1="00000000" w:usb2="00000000" w:usb3="00000000" w:csb0="00000000" w:csb1="00000000"/>
  </w:font>
  <w:font w:name="bizagi-font">
    <w:panose1 w:val="02000509000000000000"/>
    <w:charset w:val="00"/>
    <w:family w:val="auto"/>
    <w:pitch w:val="default"/>
    <w:sig w:usb0="00000000" w:usb1="12000000" w:usb2="04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ISSN: 2316-2317 </w:t>
    </w:r>
    <w:r>
      <w:rPr>
        <w:rFonts w:ascii="Arial" w:hAnsi="Arial" w:eastAsia="Arial" w:cs="Arial"/>
        <w:b w:val="0"/>
        <w:i w:val="0"/>
        <w:smallCaps w:val="0"/>
        <w:strike w:val="0"/>
        <w:color w:val="000000"/>
        <w:sz w:val="18"/>
        <w:szCs w:val="18"/>
        <w:u w:val="none"/>
        <w:shd w:val="clear" w:fill="auto"/>
        <w:vertAlign w:val="baseline"/>
        <w:rtl w:val="0"/>
      </w:rPr>
      <w:tab/>
    </w:r>
    <w:r>
      <w:rPr>
        <w:rFonts w:ascii="Arial" w:hAnsi="Arial" w:eastAsia="Arial" w:cs="Arial"/>
        <w:b w:val="0"/>
        <w:i w:val="0"/>
        <w:smallCaps w:val="0"/>
        <w:strike w:val="0"/>
        <w:color w:val="000000"/>
        <w:sz w:val="18"/>
        <w:szCs w:val="18"/>
        <w:u w:val="none"/>
        <w:shd w:val="clear" w:fill="auto"/>
        <w:vertAlign w:val="baseline"/>
        <w:rtl w:val="0"/>
      </w:rPr>
      <w:t xml:space="preserve">                                Revista Eletrônica Multidisciplinar - FACEAR                                  </w:t>
    </w:r>
    <w:r>
      <w:rPr>
        <w:rFonts w:ascii="Arial" w:hAnsi="Arial" w:eastAsia="Arial" w:cs="Arial"/>
        <w:b w:val="0"/>
        <w:i w:val="0"/>
        <w:smallCaps w:val="0"/>
        <w:strike w:val="0"/>
        <w:color w:val="000000"/>
        <w:sz w:val="18"/>
        <w:szCs w:val="18"/>
        <w:u w:val="none"/>
        <w:shd w:val="clear" w:fill="auto"/>
        <w:vertAlign w:val="baseline"/>
      </w:rPr>
      <w:fldChar w:fldCharType="begin"/>
    </w:r>
    <w:r>
      <w:rPr>
        <w:rFonts w:ascii="Arial" w:hAnsi="Arial" w:eastAsia="Arial" w:cs="Arial"/>
        <w:b w:val="0"/>
        <w:i w:val="0"/>
        <w:smallCaps w:val="0"/>
        <w:strike w:val="0"/>
        <w:color w:val="000000"/>
        <w:sz w:val="18"/>
        <w:szCs w:val="18"/>
        <w:u w:val="none"/>
        <w:shd w:val="clear" w:fill="auto"/>
        <w:vertAlign w:val="baseline"/>
      </w:rPr>
      <w:instrText xml:space="preserve">PAGE</w:instrText>
    </w:r>
    <w:r>
      <w:rPr>
        <w:rFonts w:ascii="Arial" w:hAnsi="Arial" w:eastAsia="Arial" w:cs="Arial"/>
        <w:b w:val="0"/>
        <w:i w:val="0"/>
        <w:smallCaps w:val="0"/>
        <w:strike w:val="0"/>
        <w:color w:val="000000"/>
        <w:sz w:val="18"/>
        <w:szCs w:val="18"/>
        <w:u w:val="none"/>
        <w:shd w:val="clear" w:fill="auto"/>
        <w:vertAlign w:val="baseline"/>
      </w:rPr>
      <w:fldChar w:fldCharType="separate"/>
    </w:r>
    <w:r>
      <w:rPr>
        <w:rFonts w:ascii="Arial" w:hAnsi="Arial" w:eastAsia="Arial" w:cs="Arial"/>
        <w:b w:val="0"/>
        <w:i w:val="0"/>
        <w:smallCaps w:val="0"/>
        <w:strike w:val="0"/>
        <w:color w:val="000000"/>
        <w:sz w:val="18"/>
        <w:szCs w:val="18"/>
        <w:u w:val="none"/>
        <w:shd w:val="clear" w:fill="auto"/>
        <w:vertAlign w:val="baseline"/>
      </w:rPr>
      <w:fldChar w:fldCharType="end"/>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ISSN: 2316-2317</w:t>
    </w:r>
    <w:r>
      <w:rPr>
        <w:rFonts w:ascii="Arial" w:hAnsi="Arial" w:eastAsia="Arial" w:cs="Arial"/>
        <w:b w:val="0"/>
        <w:i w:val="0"/>
        <w:smallCaps w:val="0"/>
        <w:strike w:val="0"/>
        <w:color w:val="000000"/>
        <w:sz w:val="18"/>
        <w:szCs w:val="18"/>
        <w:u w:val="none"/>
        <w:shd w:val="clear" w:fill="auto"/>
        <w:vertAlign w:val="baseline"/>
        <w:rtl w:val="0"/>
      </w:rPr>
      <w:tab/>
    </w:r>
    <w:r>
      <w:rPr>
        <w:rFonts w:ascii="Arial" w:hAnsi="Arial" w:eastAsia="Arial" w:cs="Arial"/>
        <w:b w:val="0"/>
        <w:i w:val="0"/>
        <w:smallCaps w:val="0"/>
        <w:strike w:val="0"/>
        <w:color w:val="000000"/>
        <w:sz w:val="18"/>
        <w:szCs w:val="18"/>
        <w:u w:val="none"/>
        <w:shd w:val="clear" w:fill="auto"/>
        <w:vertAlign w:val="baseline"/>
        <w:rtl w:val="0"/>
      </w:rPr>
      <w:tab/>
    </w:r>
    <w:r>
      <w:rPr>
        <w:rFonts w:ascii="Arial" w:hAnsi="Arial" w:eastAsia="Arial" w:cs="Arial"/>
        <w:b w:val="0"/>
        <w:i w:val="0"/>
        <w:smallCaps w:val="0"/>
        <w:strike w:val="0"/>
        <w:color w:val="000000"/>
        <w:sz w:val="18"/>
        <w:szCs w:val="18"/>
        <w:u w:val="none"/>
        <w:shd w:val="clear" w:fill="auto"/>
        <w:vertAlign w:val="baseline"/>
        <w:rtl w:val="0"/>
      </w:rPr>
      <w:t xml:space="preserve">      Revista Eletrônica Multidisciplinar -  FACEAR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18"/>
        <w:szCs w:val="18"/>
        <w:u w:val="none"/>
        <w:shd w:val="clear" w:fill="auto"/>
        <w:vertAlign w:val="baseline"/>
      </w:rPr>
    </w:pPr>
    <w:r>
      <w:rPr>
        <w:rFonts w:ascii="Arial" w:hAnsi="Arial" w:eastAsia="Arial" w:cs="Arial"/>
        <w:b w:val="0"/>
        <w:i w:val="0"/>
        <w:smallCaps w:val="0"/>
        <w:strike w:val="0"/>
        <w:color w:val="000000"/>
        <w:sz w:val="18"/>
        <w:szCs w:val="18"/>
        <w:u w:val="none"/>
        <w:shd w:val="clear" w:fill="auto"/>
        <w:vertAlign w:val="baseline"/>
        <w:rtl w:val="0"/>
      </w:rPr>
      <w:t xml:space="preserve">ISSN: 2316-2317 </w:t>
    </w:r>
    <w:r>
      <w:rPr>
        <w:rFonts w:ascii="Arial" w:hAnsi="Arial" w:eastAsia="Arial" w:cs="Arial"/>
        <w:b w:val="0"/>
        <w:i w:val="0"/>
        <w:smallCaps w:val="0"/>
        <w:strike w:val="0"/>
        <w:color w:val="000000"/>
        <w:sz w:val="18"/>
        <w:szCs w:val="18"/>
        <w:u w:val="none"/>
        <w:shd w:val="clear" w:fill="auto"/>
        <w:vertAlign w:val="baseline"/>
        <w:rtl w:val="0"/>
      </w:rPr>
      <w:tab/>
    </w:r>
    <w:r>
      <w:rPr>
        <w:rFonts w:ascii="Arial" w:hAnsi="Arial" w:eastAsia="Arial" w:cs="Arial"/>
        <w:b w:val="0"/>
        <w:i w:val="0"/>
        <w:smallCaps w:val="0"/>
        <w:strike w:val="0"/>
        <w:color w:val="000000"/>
        <w:sz w:val="18"/>
        <w:szCs w:val="18"/>
        <w:u w:val="none"/>
        <w:shd w:val="clear" w:fill="auto"/>
        <w:vertAlign w:val="baseline"/>
        <w:rtl w:val="0"/>
      </w:rPr>
      <w:t xml:space="preserve">                                Revista Eletrônica Multidisciplinar - UNIFACEAR                                  </w:t>
    </w:r>
    <w:r>
      <w:rPr>
        <w:rFonts w:ascii="Arial" w:hAnsi="Arial" w:eastAsia="Arial" w:cs="Arial"/>
        <w:b w:val="0"/>
        <w:i w:val="0"/>
        <w:smallCaps w:val="0"/>
        <w:strike w:val="0"/>
        <w:color w:val="000000"/>
        <w:sz w:val="18"/>
        <w:szCs w:val="18"/>
        <w:u w:val="none"/>
        <w:shd w:val="clear" w:fill="auto"/>
        <w:vertAlign w:val="baseline"/>
      </w:rPr>
      <w:fldChar w:fldCharType="begin"/>
    </w:r>
    <w:r>
      <w:rPr>
        <w:rFonts w:ascii="Arial" w:hAnsi="Arial" w:eastAsia="Arial" w:cs="Arial"/>
        <w:b w:val="0"/>
        <w:i w:val="0"/>
        <w:smallCaps w:val="0"/>
        <w:strike w:val="0"/>
        <w:color w:val="000000"/>
        <w:sz w:val="18"/>
        <w:szCs w:val="18"/>
        <w:u w:val="none"/>
        <w:shd w:val="clear" w:fill="auto"/>
        <w:vertAlign w:val="baseline"/>
      </w:rPr>
      <w:instrText xml:space="preserve">PAGE</w:instrText>
    </w:r>
    <w:r>
      <w:rPr>
        <w:rFonts w:ascii="Arial" w:hAnsi="Arial" w:eastAsia="Arial" w:cs="Arial"/>
        <w:b w:val="0"/>
        <w:i w:val="0"/>
        <w:smallCaps w:val="0"/>
        <w:strike w:val="0"/>
        <w:color w:val="000000"/>
        <w:sz w:val="18"/>
        <w:szCs w:val="18"/>
        <w:u w:val="none"/>
        <w:shd w:val="clear" w:fill="auto"/>
        <w:vertAlign w:val="baseline"/>
      </w:rPr>
      <w:fldChar w:fldCharType="separate"/>
    </w:r>
    <w:r>
      <w:rPr>
        <w:rFonts w:ascii="Arial" w:hAnsi="Arial" w:eastAsia="Arial" w:cs="Arial"/>
        <w:b w:val="0"/>
        <w:i w:val="0"/>
        <w:smallCaps w:val="0"/>
        <w:strike w:val="0"/>
        <w:color w:val="000000"/>
        <w:sz w:val="18"/>
        <w:szCs w:val="18"/>
        <w:u w:val="none"/>
        <w:shd w:val="clear" w:fill="auto"/>
        <w:vertAlign w:val="baseline"/>
      </w:rPr>
      <w:fldChar w:fldCharType="end"/>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18"/>
        <w:szCs w:val="18"/>
        <w:u w:val="none"/>
        <w:shd w:val="clear" w:fill="auto"/>
        <w:vertAlign w:val="baseline"/>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center" w:pos="4252"/>
        <w:tab w:val="right" w:pos="8504"/>
      </w:tabs>
      <w:spacing w:before="0" w:after="0" w:line="240" w:lineRule="auto"/>
      <w:ind w:left="0" w:right="0" w:firstLine="0"/>
      <w:jc w:val="right"/>
      <w:rPr>
        <w:rFonts w:ascii="Arial" w:hAnsi="Arial" w:eastAsia="Arial" w:cs="Arial"/>
        <w:b w:val="0"/>
        <w:i w:val="0"/>
        <w:smallCaps w:val="0"/>
        <w:strike w:val="0"/>
        <w:color w:val="000000"/>
        <w:sz w:val="22"/>
        <w:szCs w:val="22"/>
        <w:u w:val="none"/>
        <w:shd w:val="clear" w:fill="auto"/>
        <w:vertAlign w:val="baselin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Arial" w:hAnsi="Arial" w:eastAsia="Arial" w:cs="Arial"/>
        <w:b/>
        <w:color w:val="0D0D0D"/>
        <w:sz w:val="36"/>
        <w:szCs w:val="36"/>
      </w:rPr>
    </w:pPr>
    <w:r>
      <w:rPr>
        <w:rFonts w:ascii="Arial" w:hAnsi="Arial" w:eastAsia="Arial" w:cs="Arial"/>
        <w:b/>
        <w:color w:val="0D0D0D"/>
        <w:sz w:val="36"/>
        <w:szCs w:val="36"/>
        <w:rtl w:val="0"/>
      </w:rPr>
      <w:t>Aplicação em Ambiente Desktop Para Gerenciamento de Kartódromos</w:t>
    </w:r>
  </w:p>
  <w:p>
    <w:pPr>
      <w:jc w:val="center"/>
      <w:rPr>
        <w:rFonts w:ascii="Arial" w:hAnsi="Arial" w:eastAsia="Arial" w:cs="Arial"/>
        <w:color w:val="0D0D0D"/>
        <w:sz w:val="36"/>
        <w:szCs w:val="36"/>
      </w:rPr>
    </w:pPr>
  </w:p>
  <w:p>
    <w:pPr>
      <w:jc w:val="center"/>
      <w:rPr>
        <w:rFonts w:ascii="Arial" w:hAnsi="Arial" w:eastAsia="Arial" w:cs="Arial"/>
        <w:color w:val="0D0D0D"/>
        <w:sz w:val="36"/>
        <w:szCs w:val="36"/>
      </w:rPr>
    </w:pPr>
    <w:r>
      <w:rPr>
        <w:rFonts w:ascii="Arial" w:hAnsi="Arial" w:eastAsia="Arial" w:cs="Arial"/>
        <w:color w:val="0D0D0D"/>
        <w:sz w:val="36"/>
        <w:szCs w:val="36"/>
      </w:rPr>
      <w:drawing>
        <wp:inline distT="0" distB="0" distL="0" distR="0">
          <wp:extent cx="5591810" cy="1417955"/>
          <wp:effectExtent l="0" t="0" r="0" b="0"/>
          <wp:docPr id="19" name="image3.png"/>
          <wp:cNvGraphicFramePr/>
          <a:graphic xmlns:a="http://schemas.openxmlformats.org/drawingml/2006/main">
            <a:graphicData uri="http://schemas.openxmlformats.org/drawingml/2006/picture">
              <pic:pic xmlns:pic="http://schemas.openxmlformats.org/drawingml/2006/picture">
                <pic:nvPicPr>
                  <pic:cNvPr id="19" name="image3.png"/>
                  <pic:cNvPicPr preferRelativeResize="0"/>
                </pic:nvPicPr>
                <pic:blipFill>
                  <a:blip r:embed="rId1"/>
                  <a:srcRect/>
                  <a:stretch>
                    <a:fillRect/>
                  </a:stretch>
                </pic:blipFill>
                <pic:spPr>
                  <a:xfrm>
                    <a:off x="0" y="0"/>
                    <a:ext cx="5591861" cy="1418189"/>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05925"/>
    <w:multiLevelType w:val="multilevel"/>
    <w:tmpl w:val="BF20592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CF092B84"/>
    <w:multiLevelType w:val="multilevel"/>
    <w:tmpl w:val="CF092B84"/>
    <w:lvl w:ilvl="0" w:tentative="0">
      <w:start w:val="1"/>
      <w:numFmt w:val="decimal"/>
      <w:lvlText w:val="%1."/>
      <w:lvlJc w:val="left"/>
      <w:pPr>
        <w:ind w:left="420" w:hanging="360"/>
      </w:pPr>
    </w:lvl>
    <w:lvl w:ilvl="1" w:tentative="0">
      <w:start w:val="1"/>
      <w:numFmt w:val="lowerLetter"/>
      <w:lvlText w:val="%2."/>
      <w:lvlJc w:val="left"/>
      <w:pPr>
        <w:ind w:left="1140" w:hanging="360"/>
      </w:pPr>
    </w:lvl>
    <w:lvl w:ilvl="2" w:tentative="0">
      <w:start w:val="1"/>
      <w:numFmt w:val="lowerRoman"/>
      <w:lvlText w:val="%3."/>
      <w:lvlJc w:val="right"/>
      <w:pPr>
        <w:ind w:left="1860" w:hanging="180"/>
      </w:pPr>
    </w:lvl>
    <w:lvl w:ilvl="3" w:tentative="0">
      <w:start w:val="1"/>
      <w:numFmt w:val="decimal"/>
      <w:lvlText w:val="%4."/>
      <w:lvlJc w:val="left"/>
      <w:pPr>
        <w:ind w:left="2580" w:hanging="360"/>
      </w:pPr>
    </w:lvl>
    <w:lvl w:ilvl="4" w:tentative="0">
      <w:start w:val="1"/>
      <w:numFmt w:val="lowerLetter"/>
      <w:lvlText w:val="%5."/>
      <w:lvlJc w:val="left"/>
      <w:pPr>
        <w:ind w:left="3300" w:hanging="360"/>
      </w:pPr>
    </w:lvl>
    <w:lvl w:ilvl="5" w:tentative="0">
      <w:start w:val="1"/>
      <w:numFmt w:val="lowerRoman"/>
      <w:lvlText w:val="%6."/>
      <w:lvlJc w:val="right"/>
      <w:pPr>
        <w:ind w:left="4020" w:hanging="180"/>
      </w:pPr>
    </w:lvl>
    <w:lvl w:ilvl="6" w:tentative="0">
      <w:start w:val="1"/>
      <w:numFmt w:val="decimal"/>
      <w:lvlText w:val="%7."/>
      <w:lvlJc w:val="left"/>
      <w:pPr>
        <w:ind w:left="4740" w:hanging="360"/>
      </w:pPr>
    </w:lvl>
    <w:lvl w:ilvl="7" w:tentative="0">
      <w:start w:val="1"/>
      <w:numFmt w:val="lowerLetter"/>
      <w:lvlText w:val="%8."/>
      <w:lvlJc w:val="left"/>
      <w:pPr>
        <w:ind w:left="5460" w:hanging="360"/>
      </w:pPr>
    </w:lvl>
    <w:lvl w:ilvl="8" w:tentative="0">
      <w:start w:val="1"/>
      <w:numFmt w:val="lowerRoman"/>
      <w:lvlText w:val="%9."/>
      <w:lvlJc w:val="right"/>
      <w:pPr>
        <w:ind w:left="6180" w:hanging="180"/>
      </w:pPr>
    </w:lvl>
  </w:abstractNum>
  <w:abstractNum w:abstractNumId="2">
    <w:nsid w:val="0053208E"/>
    <w:multiLevelType w:val="multilevel"/>
    <w:tmpl w:val="0053208E"/>
    <w:lvl w:ilvl="0" w:tentative="0">
      <w:start w:val="2"/>
      <w:numFmt w:val="decimal"/>
      <w:lvlText w:val="%1."/>
      <w:lvlJc w:val="left"/>
      <w:pPr>
        <w:ind w:left="0" w:firstLine="0"/>
      </w:pPr>
    </w:lvl>
    <w:lvl w:ilvl="1" w:tentative="0">
      <w:start w:val="1"/>
      <w:numFmt w:val="decimal"/>
      <w:lvlText w:val="%1.%2"/>
      <w:lvlJc w:val="left"/>
      <w:pPr>
        <w:ind w:left="0" w:firstLine="0"/>
      </w:pPr>
    </w:lvl>
    <w:lvl w:ilvl="2" w:tentative="0">
      <w:start w:val="1"/>
      <w:numFmt w:val="decimal"/>
      <w:lvlText w:val="%1.%2.%3"/>
      <w:lvlJc w:val="left"/>
      <w:pPr>
        <w:ind w:left="0" w:firstLine="0"/>
      </w:pPr>
    </w:lvl>
    <w:lvl w:ilvl="3" w:tentative="0">
      <w:start w:val="1"/>
      <w:numFmt w:val="decimal"/>
      <w:lvlText w:val="%1.%2.%3.%4"/>
      <w:lvlJc w:val="left"/>
      <w:pPr>
        <w:ind w:left="0" w:firstLine="0"/>
      </w:pPr>
    </w:lvl>
    <w:lvl w:ilvl="4" w:tentative="0">
      <w:start w:val="1"/>
      <w:numFmt w:val="decimal"/>
      <w:lvlText w:val="%1.%2.%3.%4.%5"/>
      <w:lvlJc w:val="left"/>
      <w:pPr>
        <w:ind w:left="0" w:firstLine="0"/>
      </w:pPr>
    </w:lvl>
    <w:lvl w:ilvl="5" w:tentative="0">
      <w:start w:val="1"/>
      <w:numFmt w:val="decimal"/>
      <w:lvlText w:val="%1.%2.%3.%4.%5.%6"/>
      <w:lvlJc w:val="left"/>
      <w:pPr>
        <w:ind w:left="0" w:firstLine="0"/>
      </w:pPr>
    </w:lvl>
    <w:lvl w:ilvl="6" w:tentative="0">
      <w:start w:val="1"/>
      <w:numFmt w:val="decimal"/>
      <w:lvlText w:val="%1.%2.%3.%4.%5.%6.%7"/>
      <w:lvlJc w:val="left"/>
      <w:pPr>
        <w:ind w:left="0" w:firstLine="0"/>
      </w:pPr>
    </w:lvl>
    <w:lvl w:ilvl="7" w:tentative="0">
      <w:start w:val="1"/>
      <w:numFmt w:val="decimal"/>
      <w:lvlText w:val="%1.%2.%3.%4.%5.%6.%7.%8"/>
      <w:lvlJc w:val="left"/>
      <w:pPr>
        <w:ind w:left="0" w:firstLine="0"/>
      </w:pPr>
    </w:lvl>
    <w:lvl w:ilvl="8" w:tentative="0">
      <w:start w:val="1"/>
      <w:numFmt w:val="decimal"/>
      <w:lvlText w:val="%1.%2.%3.%4.%5.%6.%7.%8.%9"/>
      <w:lvlJc w:val="left"/>
      <w:pPr>
        <w:ind w:left="0" w:firstLine="0"/>
      </w:pPr>
    </w:lvl>
  </w:abstractNum>
  <w:abstractNum w:abstractNumId="3">
    <w:nsid w:val="59ADCABA"/>
    <w:multiLevelType w:val="multilevel"/>
    <w:tmpl w:val="59ADCABA"/>
    <w:lvl w:ilvl="0" w:tentative="0">
      <w:start w:val="1"/>
      <w:numFmt w:val="decimal"/>
      <w:lvlText w:val="%1."/>
      <w:lvlJc w:val="left"/>
      <w:pPr>
        <w:ind w:left="420" w:hanging="360"/>
      </w:pPr>
    </w:lvl>
    <w:lvl w:ilvl="1" w:tentative="0">
      <w:start w:val="1"/>
      <w:numFmt w:val="lowerLetter"/>
      <w:lvlText w:val="%2."/>
      <w:lvlJc w:val="left"/>
      <w:pPr>
        <w:ind w:left="1140" w:hanging="360"/>
      </w:pPr>
    </w:lvl>
    <w:lvl w:ilvl="2" w:tentative="0">
      <w:start w:val="1"/>
      <w:numFmt w:val="lowerRoman"/>
      <w:lvlText w:val="%3."/>
      <w:lvlJc w:val="right"/>
      <w:pPr>
        <w:ind w:left="1860" w:hanging="180"/>
      </w:pPr>
    </w:lvl>
    <w:lvl w:ilvl="3" w:tentative="0">
      <w:start w:val="1"/>
      <w:numFmt w:val="decimal"/>
      <w:lvlText w:val="%4."/>
      <w:lvlJc w:val="left"/>
      <w:pPr>
        <w:ind w:left="2580" w:hanging="360"/>
      </w:pPr>
    </w:lvl>
    <w:lvl w:ilvl="4" w:tentative="0">
      <w:start w:val="1"/>
      <w:numFmt w:val="lowerLetter"/>
      <w:lvlText w:val="%5."/>
      <w:lvlJc w:val="left"/>
      <w:pPr>
        <w:ind w:left="3300" w:hanging="360"/>
      </w:pPr>
    </w:lvl>
    <w:lvl w:ilvl="5" w:tentative="0">
      <w:start w:val="1"/>
      <w:numFmt w:val="lowerRoman"/>
      <w:lvlText w:val="%6."/>
      <w:lvlJc w:val="right"/>
      <w:pPr>
        <w:ind w:left="4020" w:hanging="180"/>
      </w:pPr>
    </w:lvl>
    <w:lvl w:ilvl="6" w:tentative="0">
      <w:start w:val="1"/>
      <w:numFmt w:val="decimal"/>
      <w:lvlText w:val="%7."/>
      <w:lvlJc w:val="left"/>
      <w:pPr>
        <w:ind w:left="4740" w:hanging="360"/>
      </w:pPr>
    </w:lvl>
    <w:lvl w:ilvl="7" w:tentative="0">
      <w:start w:val="1"/>
      <w:numFmt w:val="lowerLetter"/>
      <w:lvlText w:val="%8."/>
      <w:lvlJc w:val="left"/>
      <w:pPr>
        <w:ind w:left="5460" w:hanging="360"/>
      </w:pPr>
    </w:lvl>
    <w:lvl w:ilvl="8" w:tentative="0">
      <w:start w:val="1"/>
      <w:numFmt w:val="lowerRoman"/>
      <w:lvlText w:val="%9."/>
      <w:lvlJc w:val="right"/>
      <w:pPr>
        <w:ind w:left="61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5"/>
  </w:compat>
  <w:rsids>
    <w:rsidRoot w:val="00000000"/>
    <w:rsid w:val="53EB2500"/>
    <w:rsid w:val="744C4B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ocked="1"/>
    <w:lsdException w:qFormat="1" w:unhideWhenUsed="0" w:uiPriority="0" w:semiHidden="0" w:name="heading 3" w:locked="1"/>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99" w:name="footnote text"/>
    <w:lsdException w:unhideWhenUsed="0" w:uiPriority="0" w:semiHidden="0" w:name="annotation text"/>
    <w:lsdException w:unhideWhenUsed="0" w:uiPriority="99"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iPriority="99" w:name="Body Text"/>
    <w:lsdException w:unhideWhenUsed="0" w:uiPriority="99"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99"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99" w:semiHidden="0" w:name="Balloon Text"/>
    <w:lsdException w:unhideWhenUsed="0" w:uiPriority="0" w:semiHidden="0" w:name="Table Grid"/>
    <w:lsdException w:unhideWhenUsed="0" w:uiPriority="0" w:semiHidden="0" w:name="Table Theme"/>
    <w:lsdException w:qFormat="1" w:unhideWhenUsed="0" w:uiPriority="99" w:name="Placeholder Text"/>
  </w:latentStyles>
  <w:style w:type="paragraph" w:default="1" w:styleId="1">
    <w:name w:val="Normal"/>
    <w:qFormat/>
    <w:uiPriority w:val="0"/>
    <w:rPr>
      <w:rFonts w:ascii="Times New Roman" w:hAnsi="Times New Roman" w:eastAsia="Times New Roman" w:cs="Times New Roman"/>
      <w:sz w:val="24"/>
      <w:szCs w:val="24"/>
      <w:lang w:val="pt-BR" w:eastAsia="pt-BR" w:bidi="ar-SA"/>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link w:val="33"/>
    <w:qFormat/>
    <w:locked/>
    <w:uiPriority w:val="0"/>
    <w:pPr>
      <w:keepNext/>
      <w:spacing w:line="360" w:lineRule="auto"/>
      <w:ind w:right="-27"/>
      <w:jc w:val="center"/>
      <w:outlineLvl w:val="1"/>
    </w:pPr>
    <w:rPr>
      <w:b/>
    </w:rPr>
  </w:style>
  <w:style w:type="paragraph" w:styleId="4">
    <w:name w:val="heading 3"/>
    <w:basedOn w:val="1"/>
    <w:next w:val="1"/>
    <w:link w:val="34"/>
    <w:qFormat/>
    <w:locked/>
    <w:uiPriority w:val="0"/>
    <w:pPr>
      <w:keepNext/>
      <w:jc w:val="both"/>
      <w:outlineLvl w:val="2"/>
    </w:pPr>
    <w:rPr>
      <w:b/>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17">
    <w:name w:val="Default Paragraph Font"/>
    <w:semiHidden/>
    <w:unhideWhenUsed/>
    <w:uiPriority w:val="1"/>
  </w:style>
  <w:style w:type="table" w:default="1" w:styleId="20">
    <w:name w:val="Normal Table"/>
    <w:semiHidden/>
    <w:unhideWhenUsed/>
    <w:uiPriority w:val="99"/>
    <w:tblPr>
      <w:tblCellMar>
        <w:top w:w="0" w:type="dxa"/>
        <w:left w:w="108" w:type="dxa"/>
        <w:bottom w:w="0" w:type="dxa"/>
        <w:right w:w="108" w:type="dxa"/>
      </w:tblCellMar>
    </w:tblPr>
  </w:style>
  <w:style w:type="paragraph" w:styleId="8">
    <w:name w:val="Body Text"/>
    <w:basedOn w:val="1"/>
    <w:link w:val="32"/>
    <w:semiHidden/>
    <w:unhideWhenUsed/>
    <w:uiPriority w:val="99"/>
    <w:pPr>
      <w:spacing w:after="120"/>
    </w:pPr>
  </w:style>
  <w:style w:type="paragraph" w:styleId="9">
    <w:name w:val="Title"/>
    <w:basedOn w:val="1"/>
    <w:next w:val="1"/>
    <w:qFormat/>
    <w:uiPriority w:val="0"/>
    <w:pPr>
      <w:keepNext/>
      <w:keepLines/>
      <w:spacing w:before="480" w:after="120"/>
    </w:pPr>
    <w:rPr>
      <w:b/>
      <w:sz w:val="72"/>
      <w:szCs w:val="72"/>
    </w:rPr>
  </w:style>
  <w:style w:type="paragraph" w:styleId="10">
    <w:name w:val="header"/>
    <w:basedOn w:val="1"/>
    <w:link w:val="25"/>
    <w:uiPriority w:val="99"/>
    <w:pPr>
      <w:tabs>
        <w:tab w:val="center" w:pos="4252"/>
        <w:tab w:val="right" w:pos="8504"/>
      </w:tabs>
    </w:pPr>
  </w:style>
  <w:style w:type="paragraph" w:styleId="11">
    <w:name w:val="footer"/>
    <w:basedOn w:val="1"/>
    <w:link w:val="26"/>
    <w:uiPriority w:val="99"/>
    <w:pPr>
      <w:tabs>
        <w:tab w:val="center" w:pos="4252"/>
        <w:tab w:val="right" w:pos="8504"/>
      </w:tabs>
    </w:pPr>
  </w:style>
  <w:style w:type="paragraph" w:styleId="12">
    <w:name w:val="Document Map"/>
    <w:basedOn w:val="1"/>
    <w:link w:val="24"/>
    <w:semiHidden/>
    <w:uiPriority w:val="99"/>
    <w:pPr>
      <w:shd w:val="clear" w:color="auto" w:fill="000080"/>
    </w:pPr>
    <w:rPr>
      <w:rFonts w:ascii="Tahoma" w:hAnsi="Tahoma" w:cs="Tahoma"/>
      <w:sz w:val="20"/>
      <w:szCs w:val="20"/>
    </w:rPr>
  </w:style>
  <w:style w:type="paragraph" w:styleId="13">
    <w:name w:val="Balloon Text"/>
    <w:basedOn w:val="1"/>
    <w:link w:val="23"/>
    <w:uiPriority w:val="99"/>
    <w:rPr>
      <w:rFonts w:ascii="Tahoma" w:hAnsi="Tahoma" w:cs="Tahoma"/>
      <w:sz w:val="16"/>
      <w:szCs w:val="16"/>
    </w:rPr>
  </w:style>
  <w:style w:type="paragraph" w:styleId="14">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5">
    <w:name w:val="footnote text"/>
    <w:basedOn w:val="1"/>
    <w:link w:val="28"/>
    <w:semiHidden/>
    <w:uiPriority w:val="99"/>
    <w:rPr>
      <w:sz w:val="20"/>
      <w:szCs w:val="20"/>
    </w:rPr>
  </w:style>
  <w:style w:type="paragraph" w:styleId="16">
    <w:name w:val="Body Text Indent"/>
    <w:basedOn w:val="1"/>
    <w:link w:val="22"/>
    <w:semiHidden/>
    <w:uiPriority w:val="99"/>
    <w:pPr>
      <w:ind w:firstLine="284"/>
      <w:jc w:val="both"/>
    </w:pPr>
    <w:rPr>
      <w:sz w:val="20"/>
      <w:szCs w:val="20"/>
      <w:lang w:eastAsia="en-US"/>
    </w:rPr>
  </w:style>
  <w:style w:type="character" w:styleId="18">
    <w:name w:val="footnote reference"/>
    <w:basedOn w:val="17"/>
    <w:semiHidden/>
    <w:uiPriority w:val="99"/>
    <w:rPr>
      <w:rFonts w:cs="Times New Roman"/>
      <w:vertAlign w:val="superscript"/>
    </w:rPr>
  </w:style>
  <w:style w:type="character" w:styleId="19">
    <w:name w:val="Hyperlink"/>
    <w:basedOn w:val="17"/>
    <w:unhideWhenUsed/>
    <w:uiPriority w:val="99"/>
    <w:rPr>
      <w:color w:val="0000FF"/>
      <w:u w:val="single"/>
    </w:rPr>
  </w:style>
  <w:style w:type="table" w:customStyle="1" w:styleId="21">
    <w:name w:val="Table Normal"/>
    <w:uiPriority w:val="0"/>
  </w:style>
  <w:style w:type="character" w:customStyle="1" w:styleId="22">
    <w:name w:val="Recuo de corpo de texto Char"/>
    <w:basedOn w:val="17"/>
    <w:link w:val="16"/>
    <w:semiHidden/>
    <w:locked/>
    <w:uiPriority w:val="99"/>
    <w:rPr>
      <w:rFonts w:cs="Times New Roman"/>
      <w:sz w:val="24"/>
      <w:szCs w:val="24"/>
    </w:rPr>
  </w:style>
  <w:style w:type="character" w:customStyle="1" w:styleId="23">
    <w:name w:val="Texto de balão Char"/>
    <w:basedOn w:val="17"/>
    <w:link w:val="13"/>
    <w:qFormat/>
    <w:locked/>
    <w:uiPriority w:val="99"/>
    <w:rPr>
      <w:rFonts w:ascii="Tahoma" w:hAnsi="Tahoma" w:cs="Tahoma"/>
      <w:sz w:val="16"/>
      <w:szCs w:val="16"/>
    </w:rPr>
  </w:style>
  <w:style w:type="character" w:customStyle="1" w:styleId="24">
    <w:name w:val="Mapa do Documento Char"/>
    <w:basedOn w:val="17"/>
    <w:link w:val="12"/>
    <w:semiHidden/>
    <w:locked/>
    <w:uiPriority w:val="99"/>
    <w:rPr>
      <w:rFonts w:cs="Times New Roman"/>
      <w:sz w:val="2"/>
    </w:rPr>
  </w:style>
  <w:style w:type="character" w:customStyle="1" w:styleId="25">
    <w:name w:val="Cabeçalho Char"/>
    <w:basedOn w:val="17"/>
    <w:link w:val="10"/>
    <w:qFormat/>
    <w:uiPriority w:val="99"/>
    <w:rPr>
      <w:sz w:val="24"/>
      <w:szCs w:val="24"/>
    </w:rPr>
  </w:style>
  <w:style w:type="character" w:customStyle="1" w:styleId="26">
    <w:name w:val="Rodapé Char"/>
    <w:basedOn w:val="17"/>
    <w:link w:val="11"/>
    <w:uiPriority w:val="99"/>
    <w:rPr>
      <w:sz w:val="24"/>
      <w:szCs w:val="24"/>
    </w:rPr>
  </w:style>
  <w:style w:type="character" w:customStyle="1" w:styleId="27">
    <w:name w:val="hps"/>
    <w:basedOn w:val="17"/>
    <w:uiPriority w:val="0"/>
    <w:rPr>
      <w:rFonts w:cs="Times New Roman"/>
    </w:rPr>
  </w:style>
  <w:style w:type="character" w:customStyle="1" w:styleId="28">
    <w:name w:val="Texto de nota de rodapé Char"/>
    <w:basedOn w:val="17"/>
    <w:link w:val="15"/>
    <w:semiHidden/>
    <w:uiPriority w:val="99"/>
    <w:rPr>
      <w:sz w:val="20"/>
      <w:szCs w:val="20"/>
    </w:rPr>
  </w:style>
  <w:style w:type="paragraph" w:customStyle="1" w:styleId="29">
    <w:name w:val="Referências"/>
    <w:basedOn w:val="1"/>
    <w:link w:val="30"/>
    <w:uiPriority w:val="99"/>
    <w:pPr>
      <w:spacing w:after="240"/>
    </w:pPr>
    <w:rPr>
      <w:rFonts w:ascii="Arial" w:hAnsi="Arial"/>
    </w:rPr>
  </w:style>
  <w:style w:type="character" w:customStyle="1" w:styleId="30">
    <w:name w:val="Referências Char"/>
    <w:basedOn w:val="17"/>
    <w:link w:val="29"/>
    <w:locked/>
    <w:uiPriority w:val="99"/>
    <w:rPr>
      <w:rFonts w:ascii="Arial" w:hAnsi="Arial"/>
      <w:sz w:val="24"/>
      <w:szCs w:val="24"/>
    </w:rPr>
  </w:style>
  <w:style w:type="paragraph" w:customStyle="1" w:styleId="31">
    <w:name w:val="Sumário"/>
    <w:basedOn w:val="1"/>
    <w:qFormat/>
    <w:uiPriority w:val="99"/>
    <w:pPr>
      <w:widowControl w:val="0"/>
      <w:tabs>
        <w:tab w:val="right" w:leader="dot" w:pos="8959"/>
      </w:tabs>
      <w:spacing w:line="360" w:lineRule="auto"/>
      <w:ind w:left="1191" w:hanging="1191"/>
    </w:pPr>
    <w:rPr>
      <w:rFonts w:ascii="Arial" w:hAnsi="Arial"/>
    </w:rPr>
  </w:style>
  <w:style w:type="character" w:customStyle="1" w:styleId="32">
    <w:name w:val="Corpo de texto Char"/>
    <w:basedOn w:val="17"/>
    <w:link w:val="8"/>
    <w:semiHidden/>
    <w:uiPriority w:val="99"/>
    <w:rPr>
      <w:sz w:val="24"/>
      <w:szCs w:val="24"/>
    </w:rPr>
  </w:style>
  <w:style w:type="character" w:customStyle="1" w:styleId="33">
    <w:name w:val="Título 2 Char"/>
    <w:basedOn w:val="17"/>
    <w:link w:val="3"/>
    <w:uiPriority w:val="0"/>
    <w:rPr>
      <w:b/>
      <w:sz w:val="24"/>
      <w:szCs w:val="24"/>
    </w:rPr>
  </w:style>
  <w:style w:type="character" w:customStyle="1" w:styleId="34">
    <w:name w:val="Título 3 Char"/>
    <w:basedOn w:val="17"/>
    <w:link w:val="4"/>
    <w:qFormat/>
    <w:uiPriority w:val="0"/>
    <w:rPr>
      <w:b/>
      <w:sz w:val="24"/>
      <w:szCs w:val="24"/>
    </w:rPr>
  </w:style>
  <w:style w:type="character" w:styleId="35">
    <w:name w:val="Placeholder Text"/>
    <w:basedOn w:val="17"/>
    <w:semiHidden/>
    <w:qFormat/>
    <w:uiPriority w:val="99"/>
    <w:rPr>
      <w:color w:val="808080"/>
    </w:rPr>
  </w:style>
  <w:style w:type="table" w:customStyle="1" w:styleId="36">
    <w:name w:val="_Style 38"/>
    <w:basedOn w:val="21"/>
    <w:uiPriority w:val="0"/>
    <w:tblPr>
      <w:tblCellMar>
        <w:top w:w="100" w:type="dxa"/>
        <w:left w:w="100" w:type="dxa"/>
        <w:bottom w:w="100" w:type="dxa"/>
        <w:right w:w="100" w:type="dxa"/>
      </w:tblCellMar>
    </w:tblPr>
  </w:style>
  <w:style w:type="table" w:customStyle="1" w:styleId="37">
    <w:name w:val="_Style 39"/>
    <w:basedOn w:val="21"/>
    <w:uiPriority w:val="0"/>
    <w:tblPr>
      <w:tblCellMar>
        <w:top w:w="100" w:type="dxa"/>
        <w:left w:w="100" w:type="dxa"/>
        <w:bottom w:w="100" w:type="dxa"/>
        <w:right w:w="100" w:type="dxa"/>
      </w:tblCellMar>
    </w:tblPr>
  </w:style>
  <w:style w:type="table" w:customStyle="1" w:styleId="38">
    <w:name w:val="_Style 40"/>
    <w:basedOn w:val="21"/>
    <w:uiPriority w:val="0"/>
    <w:tblPr>
      <w:tblCellMar>
        <w:top w:w="100" w:type="dxa"/>
        <w:left w:w="100" w:type="dxa"/>
        <w:bottom w:w="100" w:type="dxa"/>
        <w:right w:w="100" w:type="dxa"/>
      </w:tblCellMar>
    </w:tblPr>
  </w:style>
  <w:style w:type="table" w:customStyle="1" w:styleId="39">
    <w:name w:val="_Style 41"/>
    <w:basedOn w:val="21"/>
    <w:uiPriority w:val="0"/>
    <w:rPr>
      <w:rFonts w:ascii="Calibri" w:hAnsi="Calibri" w:eastAsia="Calibri" w:cs="Calibri"/>
      <w:sz w:val="22"/>
      <w:szCs w:val="22"/>
    </w:rPr>
    <w:tblPr>
      <w:tblCellMar>
        <w:top w:w="0" w:type="dxa"/>
        <w:left w:w="108" w:type="dxa"/>
        <w:bottom w:w="0" w:type="dxa"/>
        <w:right w:w="108" w:type="dxa"/>
      </w:tblCellMar>
    </w:tblPr>
  </w:style>
  <w:style w:type="table" w:customStyle="1" w:styleId="40">
    <w:name w:val="_Style 42"/>
    <w:basedOn w:val="21"/>
    <w:uiPriority w:val="0"/>
    <w:rPr>
      <w:rFonts w:ascii="Calibri" w:hAnsi="Calibri" w:eastAsia="Calibri" w:cs="Calibri"/>
      <w:sz w:val="22"/>
      <w:szCs w:val="22"/>
    </w:rPr>
    <w:tblPr>
      <w:tblCellMar>
        <w:top w:w="0" w:type="dxa"/>
        <w:left w:w="108" w:type="dxa"/>
        <w:bottom w:w="0" w:type="dxa"/>
        <w:right w:w="108" w:type="dxa"/>
      </w:tblCellMar>
    </w:tblPr>
  </w:style>
  <w:style w:type="table" w:customStyle="1" w:styleId="41">
    <w:name w:val="_Style 50"/>
    <w:basedOn w:val="21"/>
    <w:uiPriority w:val="0"/>
    <w:rPr>
      <w:rFonts w:ascii="Calibri" w:hAnsi="Calibri" w:eastAsia="Calibri" w:cs="Calibri"/>
      <w:sz w:val="22"/>
      <w:szCs w:val="22"/>
    </w:rPr>
    <w:tblPr>
      <w:tblCellMar>
        <w:top w:w="100" w:type="dxa"/>
        <w:left w:w="100" w:type="dxa"/>
        <w:bottom w:w="100" w:type="dxa"/>
        <w:right w:w="100" w:type="dxa"/>
      </w:tblCellMar>
    </w:tblPr>
  </w:style>
  <w:style w:type="table" w:customStyle="1" w:styleId="42">
    <w:name w:val="_Style 51"/>
    <w:basedOn w:val="21"/>
    <w:uiPriority w:val="0"/>
    <w:rPr>
      <w:rFonts w:ascii="Calibri" w:hAnsi="Calibri" w:eastAsia="Calibri" w:cs="Calibri"/>
      <w:sz w:val="22"/>
      <w:szCs w:val="22"/>
    </w:rPr>
    <w:tblPr>
      <w:tblCellMar>
        <w:top w:w="100" w:type="dxa"/>
        <w:left w:w="100" w:type="dxa"/>
        <w:bottom w:w="100" w:type="dxa"/>
        <w:right w:w="100" w:type="dxa"/>
      </w:tblCellMar>
    </w:tblPr>
  </w:style>
  <w:style w:type="table" w:customStyle="1" w:styleId="43">
    <w:name w:val="_Style 52"/>
    <w:basedOn w:val="21"/>
    <w:uiPriority w:val="0"/>
    <w:rPr>
      <w:rFonts w:ascii="Calibri" w:hAnsi="Calibri" w:eastAsia="Calibri" w:cs="Calibri"/>
      <w:sz w:val="22"/>
      <w:szCs w:val="22"/>
    </w:rPr>
    <w:tblPr>
      <w:tblCellMar>
        <w:top w:w="100" w:type="dxa"/>
        <w:left w:w="100" w:type="dxa"/>
        <w:bottom w:w="100" w:type="dxa"/>
        <w:right w:w="100" w:type="dxa"/>
      </w:tblCellMar>
    </w:tblPr>
  </w:style>
  <w:style w:type="table" w:customStyle="1" w:styleId="44">
    <w:name w:val="_Style 53"/>
    <w:basedOn w:val="21"/>
    <w:uiPriority w:val="0"/>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7.png"/><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StG/bftiFcaX/HfryWX7PFUWuFw==">AMUW2mUhlROKJ4sVMZk06qEdTlTmE0P7PHDS0P4wRDGyPM6sF/1vvX9P3V3GOm3Jq59oTOpTQuPH/PPVAvIpoUIDdP4g3qIn3VmJLKlTSR6tnhyKmFVPUoeB3hWZjU4QE/zsDmsJ5hr50Vhn8/TfocPtuwF6Ixs5kQ==</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Office_11.2.0.9281_F1E327BC-269C-435d-A152-05C5408002CA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2018-05-07T18:29:00Z</dcterms:created>
  <dc:creator>FACEAR</dc:creator>
  <cp:lastModifiedBy>google1583628609</cp:lastModifiedBy>
  <dcterms:modified xsi:type="dcterms:W3CDTF">2020-04-20T21:47:25Z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1046-11.2.0.9281</vt:lpwstr>
  </property>
</Properties>
</file>